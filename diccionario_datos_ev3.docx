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69EB" w:rsidP="009B6D67" w:rsidRDefault="00BD7941" w14:paraId="45ED343A" w14:textId="77777777">
      <w:pPr>
        <w:pStyle w:val="Ttulo"/>
        <w:jc w:val="center"/>
      </w:pPr>
      <w:r>
        <w:t>Diccionario de Datos</w:t>
      </w:r>
    </w:p>
    <w:p w:rsidR="00F969EB" w:rsidRDefault="00BD7941" w14:paraId="37F96625" w14:textId="77777777">
      <w:pPr>
        <w:pStyle w:val="Ttulo1"/>
      </w:pPr>
      <w:r>
        <w:t>Tabla: Usuario</w:t>
      </w:r>
    </w:p>
    <w:p w:rsidR="00F969EB" w:rsidRDefault="00BD7941" w14:paraId="75D06172" w14:textId="77777777">
      <w:r>
        <w:t>Función: Almacena los datos personales de los usuarios del sistema.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32"/>
        <w:gridCol w:w="2541"/>
        <w:gridCol w:w="3837"/>
      </w:tblGrid>
      <w:tr w:rsidR="00F969EB" w:rsidTr="009B6D67" w14:paraId="515C2AA8" w14:textId="77777777">
        <w:tc>
          <w:tcPr>
            <w:tcW w:w="2235" w:type="dxa"/>
            <w:shd w:val="clear" w:color="auto" w:fill="4F81BD"/>
          </w:tcPr>
          <w:p w:rsidR="00F969EB" w:rsidRDefault="00BD7941" w14:paraId="5637419B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:rsidR="00F969EB" w:rsidRDefault="00BD7941" w14:paraId="20DCC66E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:rsidR="00F969EB" w:rsidRDefault="00BD7941" w14:paraId="50B52BBF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0D1260D3" w14:textId="77777777">
        <w:tc>
          <w:tcPr>
            <w:tcW w:w="2235" w:type="dxa"/>
          </w:tcPr>
          <w:p w:rsidR="00F969EB" w:rsidRDefault="00BD7941" w14:paraId="57DD5AED" w14:textId="77777777">
            <w:r>
              <w:t>run</w:t>
            </w:r>
          </w:p>
        </w:tc>
        <w:tc>
          <w:tcPr>
            <w:tcW w:w="2551" w:type="dxa"/>
          </w:tcPr>
          <w:p w:rsidR="00F969EB" w:rsidRDefault="00BD7941" w14:paraId="61F62584" w14:textId="12313894">
            <w:r>
              <w:t>INT</w:t>
            </w:r>
          </w:p>
        </w:tc>
        <w:tc>
          <w:tcPr>
            <w:tcW w:w="3854" w:type="dxa"/>
          </w:tcPr>
          <w:p w:rsidR="00F969EB" w:rsidRDefault="00BD7941" w14:paraId="3B0A169D" w14:textId="77777777">
            <w:r>
              <w:t>RUN del usuario (llave primaria)</w:t>
            </w:r>
          </w:p>
        </w:tc>
      </w:tr>
      <w:tr w:rsidR="00F969EB" w:rsidTr="009B6D67" w14:paraId="28D5C32B" w14:textId="77777777">
        <w:tc>
          <w:tcPr>
            <w:tcW w:w="2235" w:type="dxa"/>
          </w:tcPr>
          <w:p w:rsidR="00F969EB" w:rsidRDefault="00BD7941" w14:paraId="151945B0" w14:textId="77777777">
            <w:r>
              <w:t>nombres</w:t>
            </w:r>
          </w:p>
        </w:tc>
        <w:tc>
          <w:tcPr>
            <w:tcW w:w="2551" w:type="dxa"/>
          </w:tcPr>
          <w:p w:rsidR="00F969EB" w:rsidRDefault="00BD7941" w14:paraId="05932BE9" w14:textId="05544D8D">
            <w:r>
              <w:t>VARCHAR</w:t>
            </w:r>
          </w:p>
        </w:tc>
        <w:tc>
          <w:tcPr>
            <w:tcW w:w="3854" w:type="dxa"/>
          </w:tcPr>
          <w:p w:rsidR="00F969EB" w:rsidRDefault="00BD7941" w14:paraId="7A083B3E" w14:textId="77777777">
            <w:r>
              <w:t>Nombres del usuario</w:t>
            </w:r>
          </w:p>
        </w:tc>
      </w:tr>
      <w:tr w:rsidR="00F969EB" w:rsidTr="009B6D67" w14:paraId="3F41163F" w14:textId="77777777">
        <w:tc>
          <w:tcPr>
            <w:tcW w:w="2235" w:type="dxa"/>
          </w:tcPr>
          <w:p w:rsidR="00F969EB" w:rsidRDefault="00BD7941" w14:paraId="2BAD1606" w14:textId="77777777">
            <w:r>
              <w:t>apellidos</w:t>
            </w:r>
          </w:p>
        </w:tc>
        <w:tc>
          <w:tcPr>
            <w:tcW w:w="2551" w:type="dxa"/>
          </w:tcPr>
          <w:p w:rsidR="00F969EB" w:rsidRDefault="00BD7941" w14:paraId="2A32B002" w14:textId="0E2FCE27">
            <w:r>
              <w:t>VARCHAR</w:t>
            </w:r>
          </w:p>
        </w:tc>
        <w:tc>
          <w:tcPr>
            <w:tcW w:w="3854" w:type="dxa"/>
          </w:tcPr>
          <w:p w:rsidR="00F969EB" w:rsidRDefault="00BD7941" w14:paraId="75970FAB" w14:textId="77777777">
            <w:r>
              <w:t xml:space="preserve">Apellidos del </w:t>
            </w:r>
            <w:r>
              <w:t>usuario</w:t>
            </w:r>
          </w:p>
        </w:tc>
      </w:tr>
      <w:tr w:rsidR="00F969EB" w:rsidTr="009B6D67" w14:paraId="5834EA41" w14:textId="77777777">
        <w:tc>
          <w:tcPr>
            <w:tcW w:w="2235" w:type="dxa"/>
          </w:tcPr>
          <w:p w:rsidR="00F969EB" w:rsidRDefault="00BD7941" w14:paraId="3EFF43EE" w14:textId="77777777">
            <w:r>
              <w:t>fecha_nacimiento</w:t>
            </w:r>
          </w:p>
        </w:tc>
        <w:tc>
          <w:tcPr>
            <w:tcW w:w="2551" w:type="dxa"/>
          </w:tcPr>
          <w:p w:rsidR="00F969EB" w:rsidRDefault="00BD7941" w14:paraId="61DDE184" w14:textId="77777777">
            <w:r>
              <w:t>DATE</w:t>
            </w:r>
          </w:p>
        </w:tc>
        <w:tc>
          <w:tcPr>
            <w:tcW w:w="3854" w:type="dxa"/>
          </w:tcPr>
          <w:p w:rsidR="00F969EB" w:rsidRDefault="00BD7941" w14:paraId="18217FEA" w14:textId="77777777">
            <w:r>
              <w:t>Fecha de nacimiento</w:t>
            </w:r>
          </w:p>
        </w:tc>
      </w:tr>
    </w:tbl>
    <w:p w:rsidR="00F969EB" w:rsidRDefault="00BD7941" w14:paraId="37F62730" w14:textId="77777777">
      <w:pPr>
        <w:pStyle w:val="Ttulo1"/>
      </w:pPr>
      <w:r>
        <w:t>Tabla: Cliente</w:t>
      </w:r>
    </w:p>
    <w:p w:rsidR="00F969EB" w:rsidRDefault="00BD7941" w14:paraId="794A3886" w14:textId="77777777">
      <w:r>
        <w:t>Función: Registra los datos de las empresas clientes.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31"/>
        <w:gridCol w:w="2542"/>
        <w:gridCol w:w="3837"/>
      </w:tblGrid>
      <w:tr w:rsidR="00F969EB" w:rsidTr="009B6D67" w14:paraId="43DCC5A6" w14:textId="77777777">
        <w:tc>
          <w:tcPr>
            <w:tcW w:w="2235" w:type="dxa"/>
            <w:shd w:val="clear" w:color="auto" w:fill="4F81BD"/>
          </w:tcPr>
          <w:p w:rsidR="00F969EB" w:rsidRDefault="00BD7941" w14:paraId="2F675B0D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:rsidR="00F969EB" w:rsidRDefault="00BD7941" w14:paraId="2B1CCAA1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:rsidR="00F969EB" w:rsidRDefault="00BD7941" w14:paraId="0A965237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7D87D666" w14:textId="77777777">
        <w:tc>
          <w:tcPr>
            <w:tcW w:w="2235" w:type="dxa"/>
          </w:tcPr>
          <w:p w:rsidR="00F969EB" w:rsidRDefault="00BD7941" w14:paraId="07973797" w14:textId="77777777">
            <w:r>
              <w:t>rutcliente</w:t>
            </w:r>
          </w:p>
        </w:tc>
        <w:tc>
          <w:tcPr>
            <w:tcW w:w="2551" w:type="dxa"/>
          </w:tcPr>
          <w:p w:rsidR="00F969EB" w:rsidRDefault="00BD7941" w14:paraId="4F3C5DDE" w14:textId="7822F94F">
            <w:r>
              <w:t>INT</w:t>
            </w:r>
          </w:p>
        </w:tc>
        <w:tc>
          <w:tcPr>
            <w:tcW w:w="3854" w:type="dxa"/>
          </w:tcPr>
          <w:p w:rsidR="00F969EB" w:rsidRDefault="00BD7941" w14:paraId="59E9E876" w14:textId="77777777">
            <w:r>
              <w:t>RUT del cliente (llave primaria)</w:t>
            </w:r>
          </w:p>
        </w:tc>
      </w:tr>
      <w:tr w:rsidR="00F969EB" w:rsidTr="009B6D67" w14:paraId="7E9B494A" w14:textId="77777777">
        <w:tc>
          <w:tcPr>
            <w:tcW w:w="2235" w:type="dxa"/>
          </w:tcPr>
          <w:p w:rsidR="00F969EB" w:rsidRDefault="00BD7941" w14:paraId="5F38F798" w14:textId="77777777">
            <w:r>
              <w:t>clinombres</w:t>
            </w:r>
          </w:p>
        </w:tc>
        <w:tc>
          <w:tcPr>
            <w:tcW w:w="2551" w:type="dxa"/>
          </w:tcPr>
          <w:p w:rsidR="00F969EB" w:rsidRDefault="00BD7941" w14:paraId="277F7BD4" w14:textId="797DA163">
            <w:r>
              <w:t>VARCHAR</w:t>
            </w:r>
          </w:p>
        </w:tc>
        <w:tc>
          <w:tcPr>
            <w:tcW w:w="3854" w:type="dxa"/>
          </w:tcPr>
          <w:p w:rsidR="00F969EB" w:rsidRDefault="00BD7941" w14:paraId="60BE4649" w14:textId="77777777">
            <w:r>
              <w:t>Nombre del cliente</w:t>
            </w:r>
          </w:p>
        </w:tc>
      </w:tr>
      <w:tr w:rsidR="00F969EB" w:rsidTr="009B6D67" w14:paraId="24387734" w14:textId="77777777">
        <w:tc>
          <w:tcPr>
            <w:tcW w:w="2235" w:type="dxa"/>
          </w:tcPr>
          <w:p w:rsidR="00F969EB" w:rsidRDefault="00BD7941" w14:paraId="265795DE" w14:textId="77777777">
            <w:r>
              <w:t>cliapellidos</w:t>
            </w:r>
          </w:p>
        </w:tc>
        <w:tc>
          <w:tcPr>
            <w:tcW w:w="2551" w:type="dxa"/>
          </w:tcPr>
          <w:p w:rsidR="00F969EB" w:rsidRDefault="00BD7941" w14:paraId="091D3467" w14:textId="53357C13">
            <w:r>
              <w:t>VARCHAR</w:t>
            </w:r>
          </w:p>
        </w:tc>
        <w:tc>
          <w:tcPr>
            <w:tcW w:w="3854" w:type="dxa"/>
          </w:tcPr>
          <w:p w:rsidR="00F969EB" w:rsidRDefault="00BD7941" w14:paraId="40700339" w14:textId="77777777">
            <w:r>
              <w:t>Apellido del cliente</w:t>
            </w:r>
          </w:p>
        </w:tc>
      </w:tr>
      <w:tr w:rsidR="00F969EB" w:rsidTr="009B6D67" w14:paraId="4335B498" w14:textId="77777777">
        <w:tc>
          <w:tcPr>
            <w:tcW w:w="2235" w:type="dxa"/>
          </w:tcPr>
          <w:p w:rsidR="00F969EB" w:rsidRDefault="00BD7941" w14:paraId="2541C309" w14:textId="77777777">
            <w:r>
              <w:t>clitelefono</w:t>
            </w:r>
          </w:p>
        </w:tc>
        <w:tc>
          <w:tcPr>
            <w:tcW w:w="2551" w:type="dxa"/>
          </w:tcPr>
          <w:p w:rsidR="00F969EB" w:rsidRDefault="00BD7941" w14:paraId="66E3EC23" w14:textId="68B43DB2">
            <w:r>
              <w:t>VARCHAR</w:t>
            </w:r>
          </w:p>
        </w:tc>
        <w:tc>
          <w:tcPr>
            <w:tcW w:w="3854" w:type="dxa"/>
          </w:tcPr>
          <w:p w:rsidR="00F969EB" w:rsidRDefault="00BD7941" w14:paraId="50E6D993" w14:textId="77777777">
            <w:r>
              <w:t>Teléfono de contacto</w:t>
            </w:r>
          </w:p>
        </w:tc>
      </w:tr>
      <w:tr w:rsidR="00F969EB" w:rsidTr="009B6D67" w14:paraId="40716725" w14:textId="77777777">
        <w:tc>
          <w:tcPr>
            <w:tcW w:w="2235" w:type="dxa"/>
          </w:tcPr>
          <w:p w:rsidR="00F969EB" w:rsidRDefault="00BD7941" w14:paraId="7E5DFD09" w14:textId="77777777">
            <w:r>
              <w:t>cliafp</w:t>
            </w:r>
          </w:p>
        </w:tc>
        <w:tc>
          <w:tcPr>
            <w:tcW w:w="2551" w:type="dxa"/>
          </w:tcPr>
          <w:p w:rsidR="00F969EB" w:rsidRDefault="00BD7941" w14:paraId="76C14FF5" w14:textId="75819A89">
            <w:r>
              <w:t>VARCHAR</w:t>
            </w:r>
          </w:p>
        </w:tc>
        <w:tc>
          <w:tcPr>
            <w:tcW w:w="3854" w:type="dxa"/>
          </w:tcPr>
          <w:p w:rsidR="00F969EB" w:rsidRDefault="00BD7941" w14:paraId="7125566C" w14:textId="77777777">
            <w:r>
              <w:t>AFP asociada</w:t>
            </w:r>
          </w:p>
        </w:tc>
      </w:tr>
      <w:tr w:rsidR="00F969EB" w:rsidTr="009B6D67" w14:paraId="1C7C5C58" w14:textId="77777777">
        <w:tc>
          <w:tcPr>
            <w:tcW w:w="2235" w:type="dxa"/>
          </w:tcPr>
          <w:p w:rsidR="00F969EB" w:rsidRDefault="00BD7941" w14:paraId="598EBE4C" w14:textId="77777777">
            <w:r>
              <w:t>clisistemasalud</w:t>
            </w:r>
          </w:p>
        </w:tc>
        <w:tc>
          <w:tcPr>
            <w:tcW w:w="2551" w:type="dxa"/>
          </w:tcPr>
          <w:p w:rsidR="00F969EB" w:rsidRDefault="00BD7941" w14:paraId="54274ADE" w14:textId="77777777">
            <w:r>
              <w:t>INT</w:t>
            </w:r>
          </w:p>
        </w:tc>
        <w:tc>
          <w:tcPr>
            <w:tcW w:w="3854" w:type="dxa"/>
          </w:tcPr>
          <w:p w:rsidR="00F969EB" w:rsidRDefault="00BD7941" w14:paraId="026FF7A6" w14:textId="77777777">
            <w:r>
              <w:t>Sistema de salud (isapre o fonasa)</w:t>
            </w:r>
          </w:p>
        </w:tc>
      </w:tr>
      <w:tr w:rsidR="00F969EB" w:rsidTr="009B6D67" w14:paraId="50AC5A33" w14:textId="77777777">
        <w:tc>
          <w:tcPr>
            <w:tcW w:w="2235" w:type="dxa"/>
          </w:tcPr>
          <w:p w:rsidR="00F969EB" w:rsidRDefault="00BD7941" w14:paraId="69EF68EC" w14:textId="77777777">
            <w:r>
              <w:t>clidireccion</w:t>
            </w:r>
          </w:p>
        </w:tc>
        <w:tc>
          <w:tcPr>
            <w:tcW w:w="2551" w:type="dxa"/>
          </w:tcPr>
          <w:p w:rsidR="00F969EB" w:rsidRDefault="00BD7941" w14:paraId="2099051F" w14:textId="387DD965">
            <w:r>
              <w:t>VARCHAR</w:t>
            </w:r>
          </w:p>
        </w:tc>
        <w:tc>
          <w:tcPr>
            <w:tcW w:w="3854" w:type="dxa"/>
          </w:tcPr>
          <w:p w:rsidR="00F969EB" w:rsidRDefault="00BD7941" w14:paraId="29663281" w14:textId="77777777">
            <w:r>
              <w:t>Dirección</w:t>
            </w:r>
          </w:p>
        </w:tc>
      </w:tr>
      <w:tr w:rsidR="00F969EB" w:rsidTr="009B6D67" w14:paraId="29CCD8E7" w14:textId="77777777">
        <w:tc>
          <w:tcPr>
            <w:tcW w:w="2235" w:type="dxa"/>
          </w:tcPr>
          <w:p w:rsidR="00F969EB" w:rsidRDefault="00BD7941" w14:paraId="7F0D4079" w14:textId="77777777">
            <w:r>
              <w:t>cliedad</w:t>
            </w:r>
          </w:p>
        </w:tc>
        <w:tc>
          <w:tcPr>
            <w:tcW w:w="2551" w:type="dxa"/>
          </w:tcPr>
          <w:p w:rsidR="00F969EB" w:rsidRDefault="00BD7941" w14:paraId="3A6F5C04" w14:textId="77777777">
            <w:r>
              <w:t>INT</w:t>
            </w:r>
          </w:p>
        </w:tc>
        <w:tc>
          <w:tcPr>
            <w:tcW w:w="3854" w:type="dxa"/>
          </w:tcPr>
          <w:p w:rsidR="00F969EB" w:rsidRDefault="00BD7941" w14:paraId="5D29DB3F" w14:textId="77777777">
            <w:r>
              <w:t>Edad</w:t>
            </w:r>
          </w:p>
        </w:tc>
      </w:tr>
      <w:tr w:rsidR="00F969EB" w:rsidTr="009B6D67" w14:paraId="6782A47D" w14:textId="77777777">
        <w:tc>
          <w:tcPr>
            <w:tcW w:w="2235" w:type="dxa"/>
          </w:tcPr>
          <w:p w:rsidR="00F969EB" w:rsidRDefault="00BD7941" w14:paraId="32A9E7AA" w14:textId="77777777">
            <w:r>
              <w:t>clicomuna</w:t>
            </w:r>
          </w:p>
        </w:tc>
        <w:tc>
          <w:tcPr>
            <w:tcW w:w="2551" w:type="dxa"/>
          </w:tcPr>
          <w:p w:rsidR="00F969EB" w:rsidRDefault="00BD7941" w14:paraId="3B29451E" w14:textId="7B15B074">
            <w:r>
              <w:t>VARCHAR</w:t>
            </w:r>
          </w:p>
        </w:tc>
        <w:tc>
          <w:tcPr>
            <w:tcW w:w="3854" w:type="dxa"/>
          </w:tcPr>
          <w:p w:rsidR="00F969EB" w:rsidRDefault="00BD7941" w14:paraId="394D5A01" w14:textId="77777777">
            <w:r>
              <w:t xml:space="preserve">Comuna del </w:t>
            </w:r>
            <w:r>
              <w:t>cliente</w:t>
            </w:r>
          </w:p>
        </w:tc>
      </w:tr>
      <w:tr w:rsidR="00F969EB" w:rsidTr="009B6D67" w14:paraId="3B40C2A0" w14:textId="77777777">
        <w:tc>
          <w:tcPr>
            <w:tcW w:w="2235" w:type="dxa"/>
          </w:tcPr>
          <w:p w:rsidRPr="009B6D67" w:rsidR="00F969EB" w:rsidRDefault="00BD7941" w14:paraId="19ED3E3B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usuario_run</w:t>
            </w:r>
          </w:p>
        </w:tc>
        <w:tc>
          <w:tcPr>
            <w:tcW w:w="2551" w:type="dxa"/>
          </w:tcPr>
          <w:p w:rsidRPr="009B6D67" w:rsidR="00F969EB" w:rsidRDefault="009B6D67" w14:paraId="3D7929B6" w14:textId="45CCA380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854" w:type="dxa"/>
          </w:tcPr>
          <w:p w:rsidRPr="009B6D67" w:rsidR="00F969EB" w:rsidRDefault="00BD7941" w14:paraId="6C420182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Usuario asociado (FK a Usuario.run)</w:t>
            </w:r>
          </w:p>
        </w:tc>
      </w:tr>
    </w:tbl>
    <w:p w:rsidR="00F969EB" w:rsidRDefault="00F969EB" w14:paraId="3E774B44" w14:textId="77777777"/>
    <w:p w:rsidR="00F969EB" w:rsidRDefault="00BD7941" w14:paraId="018F5310" w14:textId="77777777">
      <w:pPr>
        <w:pStyle w:val="Ttulo1"/>
      </w:pPr>
      <w:r>
        <w:t>Tabla: Administrativo</w:t>
      </w:r>
    </w:p>
    <w:p w:rsidR="00F969EB" w:rsidRDefault="00BD7941" w14:paraId="72723ABE" w14:textId="77777777">
      <w:r>
        <w:t>Función: Registra datos del personal administrativo.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29"/>
        <w:gridCol w:w="2542"/>
        <w:gridCol w:w="3839"/>
      </w:tblGrid>
      <w:tr w:rsidR="00F969EB" w:rsidTr="009B6D67" w14:paraId="119602F9" w14:textId="77777777">
        <w:tc>
          <w:tcPr>
            <w:tcW w:w="2235" w:type="dxa"/>
            <w:shd w:val="clear" w:color="auto" w:fill="4F81BD"/>
          </w:tcPr>
          <w:p w:rsidR="00F969EB" w:rsidRDefault="00BD7941" w14:paraId="23447221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:rsidR="00F969EB" w:rsidRDefault="00BD7941" w14:paraId="13DB189C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:rsidR="00F969EB" w:rsidRDefault="00BD7941" w14:paraId="574BCA20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1D7ECDB6" w14:textId="77777777">
        <w:tc>
          <w:tcPr>
            <w:tcW w:w="2235" w:type="dxa"/>
          </w:tcPr>
          <w:p w:rsidR="00F969EB" w:rsidRDefault="00BD7941" w14:paraId="42FCB9A9" w14:textId="77777777">
            <w:r>
              <w:t>run</w:t>
            </w:r>
          </w:p>
        </w:tc>
        <w:tc>
          <w:tcPr>
            <w:tcW w:w="2551" w:type="dxa"/>
          </w:tcPr>
          <w:p w:rsidR="00F969EB" w:rsidRDefault="00BD7941" w14:paraId="746B72DD" w14:textId="4F5533F0">
            <w:r>
              <w:t>INT</w:t>
            </w:r>
          </w:p>
        </w:tc>
        <w:tc>
          <w:tcPr>
            <w:tcW w:w="3854" w:type="dxa"/>
          </w:tcPr>
          <w:p w:rsidR="00F969EB" w:rsidRDefault="00BD7941" w14:paraId="59228CC2" w14:textId="77777777">
            <w:r>
              <w:t>RUN del administrativo (llave primaria)</w:t>
            </w:r>
          </w:p>
        </w:tc>
      </w:tr>
      <w:tr w:rsidR="00F969EB" w:rsidTr="009B6D67" w14:paraId="5F4B0265" w14:textId="77777777">
        <w:tc>
          <w:tcPr>
            <w:tcW w:w="2235" w:type="dxa"/>
          </w:tcPr>
          <w:p w:rsidR="00F969EB" w:rsidRDefault="00BD7941" w14:paraId="24A693CA" w14:textId="77777777">
            <w:r>
              <w:t>nombres</w:t>
            </w:r>
          </w:p>
        </w:tc>
        <w:tc>
          <w:tcPr>
            <w:tcW w:w="2551" w:type="dxa"/>
          </w:tcPr>
          <w:p w:rsidR="00F969EB" w:rsidRDefault="00BD7941" w14:paraId="2580699A" w14:textId="313AF66A">
            <w:r>
              <w:t>VARCHAR</w:t>
            </w:r>
          </w:p>
        </w:tc>
        <w:tc>
          <w:tcPr>
            <w:tcW w:w="3854" w:type="dxa"/>
          </w:tcPr>
          <w:p w:rsidR="00F969EB" w:rsidRDefault="00BD7941" w14:paraId="4A5FFBC8" w14:textId="77777777">
            <w:r>
              <w:t>Nombres</w:t>
            </w:r>
          </w:p>
        </w:tc>
      </w:tr>
      <w:tr w:rsidR="00F969EB" w:rsidTr="009B6D67" w14:paraId="4114B8CF" w14:textId="77777777">
        <w:tc>
          <w:tcPr>
            <w:tcW w:w="2235" w:type="dxa"/>
          </w:tcPr>
          <w:p w:rsidR="00F969EB" w:rsidRDefault="00BD7941" w14:paraId="5BA7B541" w14:textId="77777777">
            <w:r>
              <w:t>apellidos</w:t>
            </w:r>
          </w:p>
        </w:tc>
        <w:tc>
          <w:tcPr>
            <w:tcW w:w="2551" w:type="dxa"/>
          </w:tcPr>
          <w:p w:rsidR="00F969EB" w:rsidRDefault="00BD7941" w14:paraId="4BE17347" w14:textId="6D2A00CB">
            <w:r>
              <w:t>VARCHAR</w:t>
            </w:r>
          </w:p>
        </w:tc>
        <w:tc>
          <w:tcPr>
            <w:tcW w:w="3854" w:type="dxa"/>
          </w:tcPr>
          <w:p w:rsidR="00F969EB" w:rsidRDefault="00BD7941" w14:paraId="23103D84" w14:textId="77777777">
            <w:r>
              <w:t>Apellidos</w:t>
            </w:r>
          </w:p>
        </w:tc>
      </w:tr>
      <w:tr w:rsidR="00F969EB" w:rsidTr="009B6D67" w14:paraId="2FFBA2DF" w14:textId="77777777">
        <w:tc>
          <w:tcPr>
            <w:tcW w:w="2235" w:type="dxa"/>
          </w:tcPr>
          <w:p w:rsidR="00F969EB" w:rsidRDefault="00BD7941" w14:paraId="5302BE75" w14:textId="77777777">
            <w:r>
              <w:t>correo</w:t>
            </w:r>
          </w:p>
        </w:tc>
        <w:tc>
          <w:tcPr>
            <w:tcW w:w="2551" w:type="dxa"/>
          </w:tcPr>
          <w:p w:rsidR="00F969EB" w:rsidRDefault="00BD7941" w14:paraId="2B515F81" w14:textId="67D15F96">
            <w:r>
              <w:t>VARCHAR</w:t>
            </w:r>
          </w:p>
        </w:tc>
        <w:tc>
          <w:tcPr>
            <w:tcW w:w="3854" w:type="dxa"/>
          </w:tcPr>
          <w:p w:rsidR="00F969EB" w:rsidRDefault="00BD7941" w14:paraId="6BC998E6" w14:textId="77777777">
            <w:r>
              <w:t>Correo electrónico</w:t>
            </w:r>
          </w:p>
        </w:tc>
      </w:tr>
      <w:tr w:rsidR="00F969EB" w:rsidTr="009B6D67" w14:paraId="290176D1" w14:textId="77777777">
        <w:tc>
          <w:tcPr>
            <w:tcW w:w="2235" w:type="dxa"/>
          </w:tcPr>
          <w:p w:rsidR="00F969EB" w:rsidRDefault="00BD7941" w14:paraId="63A40D77" w14:textId="77777777">
            <w:r>
              <w:t>area</w:t>
            </w:r>
          </w:p>
        </w:tc>
        <w:tc>
          <w:tcPr>
            <w:tcW w:w="2551" w:type="dxa"/>
          </w:tcPr>
          <w:p w:rsidR="00F969EB" w:rsidRDefault="00BD7941" w14:paraId="27A580DF" w14:textId="2BF76D59">
            <w:r>
              <w:t>VARCHAR</w:t>
            </w:r>
          </w:p>
        </w:tc>
        <w:tc>
          <w:tcPr>
            <w:tcW w:w="3854" w:type="dxa"/>
          </w:tcPr>
          <w:p w:rsidR="00F969EB" w:rsidRDefault="00BD7941" w14:paraId="134DC168" w14:textId="77777777">
            <w:r>
              <w:t>Área de trabajo</w:t>
            </w:r>
          </w:p>
        </w:tc>
      </w:tr>
      <w:tr w:rsidR="00F969EB" w:rsidTr="009B6D67" w14:paraId="7CB74520" w14:textId="77777777">
        <w:tc>
          <w:tcPr>
            <w:tcW w:w="2235" w:type="dxa"/>
          </w:tcPr>
          <w:p w:rsidR="00F969EB" w:rsidRDefault="00BD7941" w14:paraId="38380711" w14:textId="77777777">
            <w:r>
              <w:t>usuario_run</w:t>
            </w:r>
          </w:p>
        </w:tc>
        <w:tc>
          <w:tcPr>
            <w:tcW w:w="2551" w:type="dxa"/>
          </w:tcPr>
          <w:p w:rsidR="00F969EB" w:rsidRDefault="009B6D67" w14:paraId="5873FA88" w14:textId="235733CD">
            <w:r>
              <w:t>INT</w:t>
            </w:r>
          </w:p>
        </w:tc>
        <w:tc>
          <w:tcPr>
            <w:tcW w:w="3854" w:type="dxa"/>
          </w:tcPr>
          <w:p w:rsidR="00F969EB" w:rsidRDefault="00BD7941" w14:paraId="745F07B3" w14:textId="77777777">
            <w:r>
              <w:t>Usuario asociado (FK a Usuario.run)</w:t>
            </w:r>
          </w:p>
        </w:tc>
      </w:tr>
    </w:tbl>
    <w:p w:rsidR="00F969EB" w:rsidRDefault="00F969EB" w14:paraId="1DE3DA6F" w14:textId="77777777"/>
    <w:p w:rsidR="00F969EB" w:rsidRDefault="00BD7941" w14:paraId="493F86E7" w14:textId="77777777">
      <w:pPr>
        <w:pStyle w:val="Ttulo1"/>
      </w:pPr>
      <w:r>
        <w:t>Tabla: Profesional</w:t>
      </w:r>
    </w:p>
    <w:p w:rsidR="00F969EB" w:rsidRDefault="00BD7941" w14:paraId="252716B3" w14:textId="77777777">
      <w:r>
        <w:t>Función: Registra datos de los profesionales que realizan asesorías.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29"/>
        <w:gridCol w:w="2401"/>
        <w:gridCol w:w="3980"/>
      </w:tblGrid>
      <w:tr w:rsidR="00F969EB" w:rsidTr="009B6D67" w14:paraId="4A7216EA" w14:textId="77777777">
        <w:tc>
          <w:tcPr>
            <w:tcW w:w="2235" w:type="dxa"/>
            <w:shd w:val="clear" w:color="auto" w:fill="4F81BD"/>
          </w:tcPr>
          <w:p w:rsidR="00F969EB" w:rsidRDefault="00BD7941" w14:paraId="679E8F24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409" w:type="dxa"/>
            <w:shd w:val="clear" w:color="auto" w:fill="4F81BD"/>
          </w:tcPr>
          <w:p w:rsidR="00F969EB" w:rsidRDefault="00BD7941" w14:paraId="48E6482C" w14:textId="77777777">
            <w:r>
              <w:rPr>
                <w:b/>
                <w:color w:val="FFFFFF"/>
              </w:rPr>
              <w:t xml:space="preserve">Tipo de </w:t>
            </w:r>
            <w:r>
              <w:rPr>
                <w:b/>
                <w:color w:val="FFFFFF"/>
              </w:rPr>
              <w:t>dato</w:t>
            </w:r>
          </w:p>
        </w:tc>
        <w:tc>
          <w:tcPr>
            <w:tcW w:w="3996" w:type="dxa"/>
            <w:shd w:val="clear" w:color="auto" w:fill="4F81BD"/>
          </w:tcPr>
          <w:p w:rsidR="00F969EB" w:rsidRDefault="00BD7941" w14:paraId="456B8FA2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5106C611" w14:textId="77777777">
        <w:tc>
          <w:tcPr>
            <w:tcW w:w="2235" w:type="dxa"/>
          </w:tcPr>
          <w:p w:rsidR="00F969EB" w:rsidRDefault="00BD7941" w14:paraId="15E5D96A" w14:textId="77777777">
            <w:r>
              <w:t>run</w:t>
            </w:r>
          </w:p>
        </w:tc>
        <w:tc>
          <w:tcPr>
            <w:tcW w:w="2409" w:type="dxa"/>
          </w:tcPr>
          <w:p w:rsidR="00F969EB" w:rsidRDefault="00BD7941" w14:paraId="2DD27925" w14:textId="798F0F3D">
            <w:r>
              <w:t>INT</w:t>
            </w:r>
          </w:p>
        </w:tc>
        <w:tc>
          <w:tcPr>
            <w:tcW w:w="3996" w:type="dxa"/>
          </w:tcPr>
          <w:p w:rsidR="00F969EB" w:rsidRDefault="00BD7941" w14:paraId="7E7E5EC6" w14:textId="77777777">
            <w:r>
              <w:t>RUN del profesional (llave primaria)</w:t>
            </w:r>
          </w:p>
        </w:tc>
      </w:tr>
      <w:tr w:rsidR="00F969EB" w:rsidTr="009B6D67" w14:paraId="6622B873" w14:textId="77777777">
        <w:tc>
          <w:tcPr>
            <w:tcW w:w="2235" w:type="dxa"/>
          </w:tcPr>
          <w:p w:rsidR="00F969EB" w:rsidRDefault="00BD7941" w14:paraId="0BE96900" w14:textId="77777777">
            <w:r>
              <w:t>nombres</w:t>
            </w:r>
          </w:p>
        </w:tc>
        <w:tc>
          <w:tcPr>
            <w:tcW w:w="2409" w:type="dxa"/>
          </w:tcPr>
          <w:p w:rsidR="00F969EB" w:rsidRDefault="00BD7941" w14:paraId="146DCAEB" w14:textId="498DFF65">
            <w:r>
              <w:t>VARCHAR</w:t>
            </w:r>
          </w:p>
        </w:tc>
        <w:tc>
          <w:tcPr>
            <w:tcW w:w="3996" w:type="dxa"/>
          </w:tcPr>
          <w:p w:rsidR="00F969EB" w:rsidRDefault="00BD7941" w14:paraId="530E4966" w14:textId="77777777">
            <w:r>
              <w:t>Nombres</w:t>
            </w:r>
          </w:p>
        </w:tc>
      </w:tr>
      <w:tr w:rsidR="00F969EB" w:rsidTr="009B6D67" w14:paraId="14267035" w14:textId="77777777">
        <w:tc>
          <w:tcPr>
            <w:tcW w:w="2235" w:type="dxa"/>
          </w:tcPr>
          <w:p w:rsidR="00F969EB" w:rsidRDefault="00BD7941" w14:paraId="5D0B1148" w14:textId="77777777">
            <w:r>
              <w:t>apellidos</w:t>
            </w:r>
          </w:p>
        </w:tc>
        <w:tc>
          <w:tcPr>
            <w:tcW w:w="2409" w:type="dxa"/>
          </w:tcPr>
          <w:p w:rsidR="00F969EB" w:rsidRDefault="00BD7941" w14:paraId="0CA2DA84" w14:textId="54DA71B8">
            <w:r>
              <w:t>VARCHAR</w:t>
            </w:r>
          </w:p>
        </w:tc>
        <w:tc>
          <w:tcPr>
            <w:tcW w:w="3996" w:type="dxa"/>
          </w:tcPr>
          <w:p w:rsidR="00F969EB" w:rsidRDefault="00BD7941" w14:paraId="5EA5A7E2" w14:textId="77777777">
            <w:r>
              <w:t>Apellidos</w:t>
            </w:r>
          </w:p>
        </w:tc>
      </w:tr>
      <w:tr w:rsidR="00F969EB" w:rsidTr="009B6D67" w14:paraId="094EF4C5" w14:textId="77777777">
        <w:tc>
          <w:tcPr>
            <w:tcW w:w="2235" w:type="dxa"/>
          </w:tcPr>
          <w:p w:rsidR="00F969EB" w:rsidRDefault="00BD7941" w14:paraId="21AB5256" w14:textId="77777777">
            <w:r>
              <w:t>telefono</w:t>
            </w:r>
          </w:p>
        </w:tc>
        <w:tc>
          <w:tcPr>
            <w:tcW w:w="2409" w:type="dxa"/>
          </w:tcPr>
          <w:p w:rsidR="00F969EB" w:rsidRDefault="00BD7941" w14:paraId="44825FBE" w14:textId="0D639C27">
            <w:r>
              <w:t>VARCHAR</w:t>
            </w:r>
          </w:p>
        </w:tc>
        <w:tc>
          <w:tcPr>
            <w:tcW w:w="3996" w:type="dxa"/>
          </w:tcPr>
          <w:p w:rsidR="00F969EB" w:rsidRDefault="00BD7941" w14:paraId="589FE632" w14:textId="77777777">
            <w:r>
              <w:t>Teléfono de contacto</w:t>
            </w:r>
          </w:p>
        </w:tc>
      </w:tr>
      <w:tr w:rsidR="00F969EB" w:rsidTr="009B6D67" w14:paraId="6AAE3834" w14:textId="77777777">
        <w:tc>
          <w:tcPr>
            <w:tcW w:w="2235" w:type="dxa"/>
          </w:tcPr>
          <w:p w:rsidR="00F969EB" w:rsidRDefault="00BD7941" w14:paraId="3510CC8F" w14:textId="77777777">
            <w:r>
              <w:t>titulo</w:t>
            </w:r>
          </w:p>
        </w:tc>
        <w:tc>
          <w:tcPr>
            <w:tcW w:w="2409" w:type="dxa"/>
          </w:tcPr>
          <w:p w:rsidR="00F969EB" w:rsidRDefault="00BD7941" w14:paraId="60845D1E" w14:textId="464D8B9C">
            <w:r>
              <w:t>VARCHAR</w:t>
            </w:r>
          </w:p>
        </w:tc>
        <w:tc>
          <w:tcPr>
            <w:tcW w:w="3996" w:type="dxa"/>
          </w:tcPr>
          <w:p w:rsidR="00F969EB" w:rsidRDefault="00BD7941" w14:paraId="50F53990" w14:textId="77777777">
            <w:r>
              <w:t>Título profesional</w:t>
            </w:r>
          </w:p>
        </w:tc>
      </w:tr>
      <w:tr w:rsidR="00F969EB" w:rsidTr="009B6D67" w14:paraId="2F90193A" w14:textId="77777777">
        <w:tc>
          <w:tcPr>
            <w:tcW w:w="2235" w:type="dxa"/>
          </w:tcPr>
          <w:p w:rsidR="00F969EB" w:rsidRDefault="00BD7941" w14:paraId="38AF1C80" w14:textId="77777777">
            <w:r>
              <w:t>proyecto</w:t>
            </w:r>
          </w:p>
        </w:tc>
        <w:tc>
          <w:tcPr>
            <w:tcW w:w="2409" w:type="dxa"/>
          </w:tcPr>
          <w:p w:rsidR="00F969EB" w:rsidRDefault="00BD7941" w14:paraId="30E52CC6" w14:textId="0E330367">
            <w:r>
              <w:t>VARCHAR</w:t>
            </w:r>
          </w:p>
        </w:tc>
        <w:tc>
          <w:tcPr>
            <w:tcW w:w="3996" w:type="dxa"/>
          </w:tcPr>
          <w:p w:rsidR="00F969EB" w:rsidRDefault="00BD7941" w14:paraId="62F36C56" w14:textId="77777777">
            <w:r>
              <w:t>Proyecto asignado</w:t>
            </w:r>
          </w:p>
        </w:tc>
      </w:tr>
      <w:tr w:rsidR="00F969EB" w:rsidTr="009B6D67" w14:paraId="22BF0525" w14:textId="77777777">
        <w:tc>
          <w:tcPr>
            <w:tcW w:w="2235" w:type="dxa"/>
          </w:tcPr>
          <w:p w:rsidR="00F969EB" w:rsidRDefault="00BD7941" w14:paraId="462494D2" w14:textId="77777777">
            <w:r>
              <w:t>usuario_run</w:t>
            </w:r>
          </w:p>
        </w:tc>
        <w:tc>
          <w:tcPr>
            <w:tcW w:w="2409" w:type="dxa"/>
          </w:tcPr>
          <w:p w:rsidR="00F969EB" w:rsidRDefault="009B6D67" w14:paraId="046E1276" w14:textId="0D353FCE">
            <w:r>
              <w:t>INT</w:t>
            </w:r>
          </w:p>
        </w:tc>
        <w:tc>
          <w:tcPr>
            <w:tcW w:w="3996" w:type="dxa"/>
          </w:tcPr>
          <w:p w:rsidR="00F969EB" w:rsidRDefault="00BD7941" w14:paraId="0DC6E800" w14:textId="77777777">
            <w:r>
              <w:t>Usuario asociado (FK a Usuario.run)</w:t>
            </w:r>
          </w:p>
        </w:tc>
      </w:tr>
    </w:tbl>
    <w:p w:rsidR="00F969EB" w:rsidRDefault="00F969EB" w14:paraId="15351850" w14:textId="77777777"/>
    <w:p w:rsidR="009B6D67" w:rsidRDefault="009B6D67" w14:paraId="6BA7F778" w14:textId="77777777"/>
    <w:p w:rsidR="009B6D67" w:rsidRDefault="009B6D67" w14:paraId="5D63BF07" w14:textId="77777777"/>
    <w:p w:rsidR="00F969EB" w:rsidRDefault="00BD7941" w14:paraId="30F26D8F" w14:textId="77777777">
      <w:pPr>
        <w:pStyle w:val="Ttulo1"/>
      </w:pPr>
      <w:r>
        <w:t>Tabla: Capacitacion</w:t>
      </w:r>
    </w:p>
    <w:p w:rsidR="00F969EB" w:rsidRDefault="00BD7941" w14:paraId="5F61DF23" w14:textId="77777777">
      <w:r>
        <w:t>Función: Registra las capacitaciones realizadas a los clientes.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33"/>
        <w:gridCol w:w="2539"/>
        <w:gridCol w:w="3838"/>
      </w:tblGrid>
      <w:tr w:rsidR="00F969EB" w:rsidTr="009B6D67" w14:paraId="3D1B977F" w14:textId="77777777">
        <w:tc>
          <w:tcPr>
            <w:tcW w:w="2235" w:type="dxa"/>
            <w:shd w:val="clear" w:color="auto" w:fill="4F81BD"/>
          </w:tcPr>
          <w:p w:rsidR="00F969EB" w:rsidRDefault="00BD7941" w14:paraId="48BA39E6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:rsidR="00F969EB" w:rsidRDefault="00BD7941" w14:paraId="2B4C13E2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:rsidR="00F969EB" w:rsidRDefault="00BD7941" w14:paraId="20A38B16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0481D3EA" w14:textId="77777777">
        <w:tc>
          <w:tcPr>
            <w:tcW w:w="2235" w:type="dxa"/>
          </w:tcPr>
          <w:p w:rsidR="00F969EB" w:rsidRDefault="00BD7941" w14:paraId="668FA812" w14:textId="77777777">
            <w:r>
              <w:t>idcapacitacion</w:t>
            </w:r>
          </w:p>
        </w:tc>
        <w:tc>
          <w:tcPr>
            <w:tcW w:w="2551" w:type="dxa"/>
          </w:tcPr>
          <w:p w:rsidR="00F969EB" w:rsidRDefault="00BD7941" w14:paraId="302F9893" w14:textId="77777777">
            <w:r>
              <w:t>INT</w:t>
            </w:r>
          </w:p>
        </w:tc>
        <w:tc>
          <w:tcPr>
            <w:tcW w:w="3854" w:type="dxa"/>
          </w:tcPr>
          <w:p w:rsidR="00F969EB" w:rsidRDefault="00BD7941" w14:paraId="2CFD17AB" w14:textId="77777777">
            <w:r>
              <w:t>ID capacitación (llave primaria)</w:t>
            </w:r>
          </w:p>
        </w:tc>
      </w:tr>
      <w:tr w:rsidR="00F969EB" w:rsidTr="009B6D67" w14:paraId="57F65E5E" w14:textId="77777777">
        <w:tc>
          <w:tcPr>
            <w:tcW w:w="2235" w:type="dxa"/>
          </w:tcPr>
          <w:p w:rsidR="00F969EB" w:rsidRDefault="00BD7941" w14:paraId="03AB74DB" w14:textId="77777777">
            <w:r>
              <w:t>capfecha</w:t>
            </w:r>
          </w:p>
        </w:tc>
        <w:tc>
          <w:tcPr>
            <w:tcW w:w="2551" w:type="dxa"/>
          </w:tcPr>
          <w:p w:rsidR="00F969EB" w:rsidRDefault="00BD7941" w14:paraId="63AE958D" w14:textId="77777777">
            <w:r>
              <w:t>DATE</w:t>
            </w:r>
          </w:p>
        </w:tc>
        <w:tc>
          <w:tcPr>
            <w:tcW w:w="3854" w:type="dxa"/>
          </w:tcPr>
          <w:p w:rsidR="00F969EB" w:rsidRDefault="00BD7941" w14:paraId="3BAC3191" w14:textId="77777777">
            <w:r>
              <w:t xml:space="preserve">Fecha de la </w:t>
            </w:r>
            <w:r>
              <w:t>capacitación</w:t>
            </w:r>
          </w:p>
        </w:tc>
      </w:tr>
      <w:tr w:rsidR="00F969EB" w:rsidTr="009B6D67" w14:paraId="4DD2B1F7" w14:textId="77777777">
        <w:tc>
          <w:tcPr>
            <w:tcW w:w="2235" w:type="dxa"/>
          </w:tcPr>
          <w:p w:rsidR="00F969EB" w:rsidRDefault="00BD7941" w14:paraId="218F1C0F" w14:textId="77777777">
            <w:r>
              <w:t>caphora</w:t>
            </w:r>
          </w:p>
        </w:tc>
        <w:tc>
          <w:tcPr>
            <w:tcW w:w="2551" w:type="dxa"/>
          </w:tcPr>
          <w:p w:rsidR="00F969EB" w:rsidRDefault="00BD7941" w14:paraId="0A34321C" w14:textId="77777777">
            <w:r>
              <w:t>TIME</w:t>
            </w:r>
          </w:p>
        </w:tc>
        <w:tc>
          <w:tcPr>
            <w:tcW w:w="3854" w:type="dxa"/>
          </w:tcPr>
          <w:p w:rsidR="00F969EB" w:rsidRDefault="00BD7941" w14:paraId="0F731AAA" w14:textId="77777777">
            <w:r>
              <w:t>Hora de inicio</w:t>
            </w:r>
          </w:p>
        </w:tc>
      </w:tr>
      <w:tr w:rsidR="00F969EB" w:rsidTr="009B6D67" w14:paraId="05EBC4EF" w14:textId="77777777">
        <w:tc>
          <w:tcPr>
            <w:tcW w:w="2235" w:type="dxa"/>
          </w:tcPr>
          <w:p w:rsidR="00F969EB" w:rsidRDefault="00BD7941" w14:paraId="27023224" w14:textId="77777777">
            <w:r>
              <w:t>caplugar</w:t>
            </w:r>
          </w:p>
        </w:tc>
        <w:tc>
          <w:tcPr>
            <w:tcW w:w="2551" w:type="dxa"/>
          </w:tcPr>
          <w:p w:rsidR="00F969EB" w:rsidRDefault="00BD7941" w14:paraId="1A4A47A7" w14:textId="071E6CB8">
            <w:r>
              <w:t>VARCHAR</w:t>
            </w:r>
          </w:p>
        </w:tc>
        <w:tc>
          <w:tcPr>
            <w:tcW w:w="3854" w:type="dxa"/>
          </w:tcPr>
          <w:p w:rsidR="00F969EB" w:rsidRDefault="00BD7941" w14:paraId="2EAB8A77" w14:textId="77777777">
            <w:r>
              <w:t>Lugar donde se realizará</w:t>
            </w:r>
          </w:p>
        </w:tc>
      </w:tr>
      <w:tr w:rsidR="00F969EB" w:rsidTr="009B6D67" w14:paraId="006FF29F" w14:textId="77777777">
        <w:tc>
          <w:tcPr>
            <w:tcW w:w="2235" w:type="dxa"/>
          </w:tcPr>
          <w:p w:rsidR="00F969EB" w:rsidRDefault="00BD7941" w14:paraId="40EEC629" w14:textId="77777777">
            <w:r>
              <w:t>capduracion</w:t>
            </w:r>
          </w:p>
        </w:tc>
        <w:tc>
          <w:tcPr>
            <w:tcW w:w="2551" w:type="dxa"/>
          </w:tcPr>
          <w:p w:rsidR="00F969EB" w:rsidRDefault="00BD7941" w14:paraId="2334FBB9" w14:textId="77777777">
            <w:r>
              <w:t>INT</w:t>
            </w:r>
          </w:p>
        </w:tc>
        <w:tc>
          <w:tcPr>
            <w:tcW w:w="3854" w:type="dxa"/>
          </w:tcPr>
          <w:p w:rsidR="00F969EB" w:rsidRDefault="00BD7941" w14:paraId="42A9A01B" w14:textId="77777777">
            <w:r>
              <w:t>Duración en minutos</w:t>
            </w:r>
          </w:p>
        </w:tc>
      </w:tr>
      <w:tr w:rsidR="00F969EB" w:rsidTr="009B6D67" w14:paraId="13F0D1CA" w14:textId="77777777">
        <w:tc>
          <w:tcPr>
            <w:tcW w:w="2235" w:type="dxa"/>
          </w:tcPr>
          <w:p w:rsidR="00F969EB" w:rsidRDefault="00BD7941" w14:paraId="61BB63D3" w14:textId="77777777">
            <w:r>
              <w:t>cantidadasistentes</w:t>
            </w:r>
          </w:p>
        </w:tc>
        <w:tc>
          <w:tcPr>
            <w:tcW w:w="2551" w:type="dxa"/>
          </w:tcPr>
          <w:p w:rsidR="00F969EB" w:rsidRDefault="00BD7941" w14:paraId="6CF179FB" w14:textId="77777777">
            <w:r>
              <w:t>INT</w:t>
            </w:r>
          </w:p>
        </w:tc>
        <w:tc>
          <w:tcPr>
            <w:tcW w:w="3854" w:type="dxa"/>
          </w:tcPr>
          <w:p w:rsidR="00F969EB" w:rsidRDefault="00BD7941" w14:paraId="06E17FCF" w14:textId="77777777">
            <w:r>
              <w:t>Número de asistentes</w:t>
            </w:r>
          </w:p>
        </w:tc>
      </w:tr>
      <w:tr w:rsidR="00F969EB" w:rsidTr="009B6D67" w14:paraId="698B353A" w14:textId="77777777">
        <w:tc>
          <w:tcPr>
            <w:tcW w:w="2235" w:type="dxa"/>
          </w:tcPr>
          <w:p w:rsidRPr="009B6D67" w:rsidR="00F969EB" w:rsidRDefault="00BD7941" w14:paraId="18ACDE98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Cliente_rutcliente</w:t>
            </w:r>
          </w:p>
        </w:tc>
        <w:tc>
          <w:tcPr>
            <w:tcW w:w="2551" w:type="dxa"/>
          </w:tcPr>
          <w:p w:rsidRPr="009B6D67" w:rsidR="00F969EB" w:rsidRDefault="009B6D67" w14:paraId="3AE42724" w14:textId="38B5BE56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854" w:type="dxa"/>
          </w:tcPr>
          <w:p w:rsidRPr="009B6D67" w:rsidR="00F969EB" w:rsidRDefault="00BD7941" w14:paraId="5DBE5336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 asociado (FK a Cliente.rutcliente)</w:t>
            </w:r>
          </w:p>
        </w:tc>
      </w:tr>
    </w:tbl>
    <w:p w:rsidR="00F969EB" w:rsidRDefault="00F969EB" w14:paraId="1C85E084" w14:textId="77777777"/>
    <w:p w:rsidR="00F969EB" w:rsidRDefault="00BD7941" w14:paraId="5702F7C0" w14:textId="77777777">
      <w:pPr>
        <w:pStyle w:val="Ttulo1"/>
      </w:pPr>
      <w:r>
        <w:t xml:space="preserve">Tabla: </w:t>
      </w:r>
      <w:r>
        <w:t>Asistentes</w:t>
      </w:r>
    </w:p>
    <w:p w:rsidR="00F969EB" w:rsidRDefault="00BD7941" w14:paraId="27E76BC0" w14:textId="77777777">
      <w:r>
        <w:t>Función: Registra los asistentes a cada capacitación.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551"/>
        <w:gridCol w:w="3873"/>
      </w:tblGrid>
      <w:tr w:rsidR="00F969EB" w:rsidTr="009B6D67" w14:paraId="7DEE6C37" w14:textId="77777777">
        <w:tc>
          <w:tcPr>
            <w:tcW w:w="2235" w:type="dxa"/>
            <w:shd w:val="clear" w:color="auto" w:fill="4F81BD"/>
          </w:tcPr>
          <w:p w:rsidR="00F969EB" w:rsidRDefault="00BD7941" w14:paraId="741D66E9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:rsidR="00F969EB" w:rsidRDefault="00BD7941" w14:paraId="2701E165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73" w:type="dxa"/>
            <w:shd w:val="clear" w:color="auto" w:fill="4F81BD"/>
          </w:tcPr>
          <w:p w:rsidR="00F969EB" w:rsidRDefault="00BD7941" w14:paraId="0E30B723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4CA5A4CC" w14:textId="77777777">
        <w:tc>
          <w:tcPr>
            <w:tcW w:w="2235" w:type="dxa"/>
          </w:tcPr>
          <w:p w:rsidR="00F969EB" w:rsidRDefault="00BD7941" w14:paraId="3EBA6427" w14:textId="77777777">
            <w:r>
              <w:t>idasistente</w:t>
            </w:r>
          </w:p>
        </w:tc>
        <w:tc>
          <w:tcPr>
            <w:tcW w:w="2551" w:type="dxa"/>
          </w:tcPr>
          <w:p w:rsidR="00F969EB" w:rsidRDefault="00BD7941" w14:paraId="0FA114D9" w14:textId="77777777">
            <w:r>
              <w:t>INT</w:t>
            </w:r>
          </w:p>
        </w:tc>
        <w:tc>
          <w:tcPr>
            <w:tcW w:w="3873" w:type="dxa"/>
          </w:tcPr>
          <w:p w:rsidR="00F969EB" w:rsidRDefault="00BD7941" w14:paraId="31A972CB" w14:textId="77777777">
            <w:r>
              <w:t>ID del asistente (llave primaria)</w:t>
            </w:r>
          </w:p>
        </w:tc>
      </w:tr>
      <w:tr w:rsidR="00F969EB" w:rsidTr="009B6D67" w14:paraId="7084DD05" w14:textId="77777777">
        <w:tc>
          <w:tcPr>
            <w:tcW w:w="2235" w:type="dxa"/>
          </w:tcPr>
          <w:p w:rsidR="00F969EB" w:rsidRDefault="00BD7941" w14:paraId="09AFF1CA" w14:textId="77777777">
            <w:r>
              <w:t>asistnombrecompleto</w:t>
            </w:r>
          </w:p>
        </w:tc>
        <w:tc>
          <w:tcPr>
            <w:tcW w:w="2551" w:type="dxa"/>
          </w:tcPr>
          <w:p w:rsidR="00F969EB" w:rsidRDefault="00BD7941" w14:paraId="3DDB9764" w14:textId="37817C8D">
            <w:r>
              <w:t>VARCHAR</w:t>
            </w:r>
          </w:p>
        </w:tc>
        <w:tc>
          <w:tcPr>
            <w:tcW w:w="3873" w:type="dxa"/>
          </w:tcPr>
          <w:p w:rsidR="00F969EB" w:rsidRDefault="00BD7941" w14:paraId="2C4BBC55" w14:textId="77777777">
            <w:r>
              <w:t>Nombre completo</w:t>
            </w:r>
          </w:p>
        </w:tc>
      </w:tr>
      <w:tr w:rsidR="00F969EB" w:rsidTr="009B6D67" w14:paraId="4BD652A7" w14:textId="77777777">
        <w:tc>
          <w:tcPr>
            <w:tcW w:w="2235" w:type="dxa"/>
          </w:tcPr>
          <w:p w:rsidR="00F969EB" w:rsidRDefault="00BD7941" w14:paraId="34200858" w14:textId="77777777">
            <w:r>
              <w:t>asistedad</w:t>
            </w:r>
          </w:p>
        </w:tc>
        <w:tc>
          <w:tcPr>
            <w:tcW w:w="2551" w:type="dxa"/>
          </w:tcPr>
          <w:p w:rsidR="00F969EB" w:rsidRDefault="00BD7941" w14:paraId="4BECF7CD" w14:textId="77777777">
            <w:r>
              <w:t>INT</w:t>
            </w:r>
          </w:p>
        </w:tc>
        <w:tc>
          <w:tcPr>
            <w:tcW w:w="3873" w:type="dxa"/>
          </w:tcPr>
          <w:p w:rsidR="00F969EB" w:rsidRDefault="00BD7941" w14:paraId="5CEB5986" w14:textId="77777777">
            <w:r>
              <w:t>Edad</w:t>
            </w:r>
          </w:p>
        </w:tc>
      </w:tr>
      <w:tr w:rsidR="00F969EB" w:rsidTr="009B6D67" w14:paraId="2578C1B1" w14:textId="77777777">
        <w:tc>
          <w:tcPr>
            <w:tcW w:w="2235" w:type="dxa"/>
          </w:tcPr>
          <w:p w:rsidR="00F969EB" w:rsidRDefault="00BD7941" w14:paraId="782DBCDC" w14:textId="77777777">
            <w:r>
              <w:t>asistcorreo</w:t>
            </w:r>
          </w:p>
        </w:tc>
        <w:tc>
          <w:tcPr>
            <w:tcW w:w="2551" w:type="dxa"/>
          </w:tcPr>
          <w:p w:rsidR="00F969EB" w:rsidRDefault="00BD7941" w14:paraId="0DB34F38" w14:textId="1386BF9E">
            <w:r>
              <w:t>VARCHAR</w:t>
            </w:r>
          </w:p>
        </w:tc>
        <w:tc>
          <w:tcPr>
            <w:tcW w:w="3873" w:type="dxa"/>
          </w:tcPr>
          <w:p w:rsidR="00F969EB" w:rsidRDefault="00BD7941" w14:paraId="32F2BE3C" w14:textId="77777777">
            <w:r>
              <w:t xml:space="preserve">Correo </w:t>
            </w:r>
            <w:r>
              <w:t>electrónico</w:t>
            </w:r>
          </w:p>
        </w:tc>
      </w:tr>
      <w:tr w:rsidR="00F969EB" w:rsidTr="009B6D67" w14:paraId="7EB40922" w14:textId="77777777">
        <w:tc>
          <w:tcPr>
            <w:tcW w:w="2235" w:type="dxa"/>
          </w:tcPr>
          <w:p w:rsidR="00F969EB" w:rsidRDefault="00BD7941" w14:paraId="24AB5821" w14:textId="77777777">
            <w:r>
              <w:t>asisttelefono</w:t>
            </w:r>
          </w:p>
        </w:tc>
        <w:tc>
          <w:tcPr>
            <w:tcW w:w="2551" w:type="dxa"/>
          </w:tcPr>
          <w:p w:rsidR="00F969EB" w:rsidRDefault="00BD7941" w14:paraId="5C609FA3" w14:textId="0BBE053F">
            <w:r>
              <w:t>VARCHAR</w:t>
            </w:r>
          </w:p>
        </w:tc>
        <w:tc>
          <w:tcPr>
            <w:tcW w:w="3873" w:type="dxa"/>
          </w:tcPr>
          <w:p w:rsidR="00F969EB" w:rsidRDefault="00BD7941" w14:paraId="01D90C28" w14:textId="77777777">
            <w:r>
              <w:t>Teléfono</w:t>
            </w:r>
          </w:p>
        </w:tc>
      </w:tr>
      <w:tr w:rsidR="00F969EB" w:rsidTr="009B6D67" w14:paraId="03D0D9C9" w14:textId="77777777">
        <w:tc>
          <w:tcPr>
            <w:tcW w:w="2235" w:type="dxa"/>
          </w:tcPr>
          <w:p w:rsidRPr="009B6D67" w:rsidR="00F969EB" w:rsidRDefault="00BD7941" w14:paraId="5BCF5CCE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Capacitacion_idcapacitacion</w:t>
            </w:r>
          </w:p>
        </w:tc>
        <w:tc>
          <w:tcPr>
            <w:tcW w:w="2551" w:type="dxa"/>
          </w:tcPr>
          <w:p w:rsidRPr="009B6D67" w:rsidR="00F969EB" w:rsidRDefault="00BD7941" w14:paraId="3D283A8E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INT</w:t>
            </w:r>
          </w:p>
        </w:tc>
        <w:tc>
          <w:tcPr>
            <w:tcW w:w="3873" w:type="dxa"/>
          </w:tcPr>
          <w:p w:rsidRPr="009B6D67" w:rsidR="00F969EB" w:rsidRDefault="00BD7941" w14:paraId="4B5B2CC2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Capacitación asociada (FK a Capacitacion.idcapacitacion)</w:t>
            </w:r>
          </w:p>
        </w:tc>
      </w:tr>
    </w:tbl>
    <w:p w:rsidR="009B6D67" w:rsidRDefault="009B6D67" w14:paraId="789A3FDE" w14:textId="1D84E88E"/>
    <w:p w:rsidR="009B6D67" w:rsidRDefault="009B6D67" w14:paraId="6AA9BC2D" w14:textId="77777777"/>
    <w:p w:rsidR="00F969EB" w:rsidRDefault="00BD7941" w14:paraId="687182AE" w14:textId="77777777">
      <w:pPr>
        <w:pStyle w:val="Ttulo1"/>
      </w:pPr>
      <w:r>
        <w:t>Tabla: Accidente</w:t>
      </w:r>
    </w:p>
    <w:p w:rsidR="00F969EB" w:rsidRDefault="00BD7941" w14:paraId="65AF45EB" w14:textId="77777777">
      <w:r>
        <w:t>Función: Registra los accidentes ocurridos en clientes.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32"/>
        <w:gridCol w:w="2540"/>
        <w:gridCol w:w="3838"/>
      </w:tblGrid>
      <w:tr w:rsidR="00F969EB" w:rsidTr="009B6D67" w14:paraId="68040756" w14:textId="77777777">
        <w:tc>
          <w:tcPr>
            <w:tcW w:w="2235" w:type="dxa"/>
            <w:shd w:val="clear" w:color="auto" w:fill="4F81BD"/>
          </w:tcPr>
          <w:p w:rsidR="00F969EB" w:rsidRDefault="00BD7941" w14:paraId="101A3A1E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:rsidR="00F969EB" w:rsidRDefault="00BD7941" w14:paraId="59343A08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:rsidR="00F969EB" w:rsidRDefault="00BD7941" w14:paraId="43A33A65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062F002E" w14:textId="77777777">
        <w:tc>
          <w:tcPr>
            <w:tcW w:w="2235" w:type="dxa"/>
          </w:tcPr>
          <w:p w:rsidR="00F969EB" w:rsidRDefault="00BD7941" w14:paraId="7D9A557D" w14:textId="77777777">
            <w:r>
              <w:t>idaccidente</w:t>
            </w:r>
          </w:p>
        </w:tc>
        <w:tc>
          <w:tcPr>
            <w:tcW w:w="2551" w:type="dxa"/>
          </w:tcPr>
          <w:p w:rsidR="00F969EB" w:rsidRDefault="00BD7941" w14:paraId="24CEA827" w14:textId="77777777">
            <w:r>
              <w:t>INT</w:t>
            </w:r>
          </w:p>
        </w:tc>
        <w:tc>
          <w:tcPr>
            <w:tcW w:w="3854" w:type="dxa"/>
          </w:tcPr>
          <w:p w:rsidR="00F969EB" w:rsidRDefault="00BD7941" w14:paraId="2715B0DE" w14:textId="77777777">
            <w:r>
              <w:t>ID del accidente (llave primaria)</w:t>
            </w:r>
          </w:p>
        </w:tc>
      </w:tr>
      <w:tr w:rsidR="00F969EB" w:rsidTr="009B6D67" w14:paraId="6FB2BE45" w14:textId="77777777">
        <w:tc>
          <w:tcPr>
            <w:tcW w:w="2235" w:type="dxa"/>
          </w:tcPr>
          <w:p w:rsidR="00F969EB" w:rsidRDefault="00BD7941" w14:paraId="54269BC8" w14:textId="77777777">
            <w:r>
              <w:t>accifecha</w:t>
            </w:r>
          </w:p>
        </w:tc>
        <w:tc>
          <w:tcPr>
            <w:tcW w:w="2551" w:type="dxa"/>
          </w:tcPr>
          <w:p w:rsidR="00F969EB" w:rsidRDefault="00BD7941" w14:paraId="683334E6" w14:textId="77777777">
            <w:r>
              <w:t>DATE</w:t>
            </w:r>
          </w:p>
        </w:tc>
        <w:tc>
          <w:tcPr>
            <w:tcW w:w="3854" w:type="dxa"/>
          </w:tcPr>
          <w:p w:rsidR="00F969EB" w:rsidRDefault="00BD7941" w14:paraId="0F815551" w14:textId="77777777">
            <w:r>
              <w:t>Fecha</w:t>
            </w:r>
          </w:p>
        </w:tc>
      </w:tr>
      <w:tr w:rsidR="00F969EB" w:rsidTr="009B6D67" w14:paraId="73484F8A" w14:textId="77777777">
        <w:tc>
          <w:tcPr>
            <w:tcW w:w="2235" w:type="dxa"/>
          </w:tcPr>
          <w:p w:rsidR="00F969EB" w:rsidRDefault="00BD7941" w14:paraId="373A3F99" w14:textId="77777777">
            <w:r>
              <w:t>accihora</w:t>
            </w:r>
          </w:p>
        </w:tc>
        <w:tc>
          <w:tcPr>
            <w:tcW w:w="2551" w:type="dxa"/>
          </w:tcPr>
          <w:p w:rsidR="00F969EB" w:rsidRDefault="00BD7941" w14:paraId="50A6A507" w14:textId="77777777">
            <w:r>
              <w:t>TIME</w:t>
            </w:r>
          </w:p>
        </w:tc>
        <w:tc>
          <w:tcPr>
            <w:tcW w:w="3854" w:type="dxa"/>
          </w:tcPr>
          <w:p w:rsidR="00F969EB" w:rsidRDefault="00BD7941" w14:paraId="2415CC38" w14:textId="77777777">
            <w:r>
              <w:t>Hora</w:t>
            </w:r>
          </w:p>
        </w:tc>
      </w:tr>
      <w:tr w:rsidR="00F969EB" w:rsidTr="009B6D67" w14:paraId="72D761AB" w14:textId="77777777">
        <w:tc>
          <w:tcPr>
            <w:tcW w:w="2235" w:type="dxa"/>
          </w:tcPr>
          <w:p w:rsidR="00F969EB" w:rsidRDefault="00BD7941" w14:paraId="3820611C" w14:textId="77777777">
            <w:r>
              <w:t>accilugar</w:t>
            </w:r>
          </w:p>
        </w:tc>
        <w:tc>
          <w:tcPr>
            <w:tcW w:w="2551" w:type="dxa"/>
          </w:tcPr>
          <w:p w:rsidR="00F969EB" w:rsidRDefault="00BD7941" w14:paraId="4D3A524D" w14:textId="36EBAFCC">
            <w:r>
              <w:t>VARCHAR</w:t>
            </w:r>
          </w:p>
        </w:tc>
        <w:tc>
          <w:tcPr>
            <w:tcW w:w="3854" w:type="dxa"/>
          </w:tcPr>
          <w:p w:rsidR="00F969EB" w:rsidRDefault="00BD7941" w14:paraId="517439B9" w14:textId="77777777">
            <w:r>
              <w:t>Lugar</w:t>
            </w:r>
          </w:p>
        </w:tc>
      </w:tr>
      <w:tr w:rsidR="00F969EB" w:rsidTr="009B6D67" w14:paraId="0272ACB2" w14:textId="77777777">
        <w:tc>
          <w:tcPr>
            <w:tcW w:w="2235" w:type="dxa"/>
          </w:tcPr>
          <w:p w:rsidR="00F969EB" w:rsidRDefault="00BD7941" w14:paraId="4BCAD9CD" w14:textId="77777777">
            <w:r>
              <w:t>acciorigen</w:t>
            </w:r>
          </w:p>
        </w:tc>
        <w:tc>
          <w:tcPr>
            <w:tcW w:w="2551" w:type="dxa"/>
          </w:tcPr>
          <w:p w:rsidR="00F969EB" w:rsidRDefault="00BD7941" w14:paraId="401270E7" w14:textId="6A381684">
            <w:r>
              <w:t>VARCHAR</w:t>
            </w:r>
          </w:p>
        </w:tc>
        <w:tc>
          <w:tcPr>
            <w:tcW w:w="3854" w:type="dxa"/>
          </w:tcPr>
          <w:p w:rsidR="00F969EB" w:rsidRDefault="00BD7941" w14:paraId="1E82292F" w14:textId="77777777">
            <w:r>
              <w:t>Causa</w:t>
            </w:r>
          </w:p>
        </w:tc>
      </w:tr>
      <w:tr w:rsidR="00F969EB" w:rsidTr="009B6D67" w14:paraId="5BF24F1D" w14:textId="77777777">
        <w:tc>
          <w:tcPr>
            <w:tcW w:w="2235" w:type="dxa"/>
          </w:tcPr>
          <w:p w:rsidR="00F969EB" w:rsidRDefault="00BD7941" w14:paraId="0457DA1F" w14:textId="77777777">
            <w:r>
              <w:t>acciconsecuencias</w:t>
            </w:r>
          </w:p>
        </w:tc>
        <w:tc>
          <w:tcPr>
            <w:tcW w:w="2551" w:type="dxa"/>
          </w:tcPr>
          <w:p w:rsidR="00F969EB" w:rsidRDefault="00BD7941" w14:paraId="3957863F" w14:textId="68C85E35">
            <w:r>
              <w:t>VARCHAR</w:t>
            </w:r>
          </w:p>
        </w:tc>
        <w:tc>
          <w:tcPr>
            <w:tcW w:w="3854" w:type="dxa"/>
          </w:tcPr>
          <w:p w:rsidR="00F969EB" w:rsidRDefault="00BD7941" w14:paraId="6DC5E515" w14:textId="77777777">
            <w:r>
              <w:t>Consecuencias</w:t>
            </w:r>
          </w:p>
        </w:tc>
      </w:tr>
      <w:tr w:rsidR="00F969EB" w:rsidTr="009B6D67" w14:paraId="448BFE54" w14:textId="77777777">
        <w:tc>
          <w:tcPr>
            <w:tcW w:w="2235" w:type="dxa"/>
          </w:tcPr>
          <w:p w:rsidRPr="009B6D67" w:rsidR="00F969EB" w:rsidRDefault="00BD7941" w14:paraId="79D1E85E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Cliente_rutcliente</w:t>
            </w:r>
          </w:p>
        </w:tc>
        <w:tc>
          <w:tcPr>
            <w:tcW w:w="2551" w:type="dxa"/>
          </w:tcPr>
          <w:p w:rsidRPr="009B6D67" w:rsidR="00F969EB" w:rsidRDefault="009B6D67" w14:paraId="04CC6061" w14:textId="384DD262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854" w:type="dxa"/>
          </w:tcPr>
          <w:p w:rsidRPr="009B6D67" w:rsidR="00F969EB" w:rsidRDefault="00BD7941" w14:paraId="2F9A1107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 xml:space="preserve">Cliente afectado (FK a </w:t>
            </w:r>
            <w:r w:rsidRPr="009B6D67">
              <w:rPr>
                <w:highlight w:val="yellow"/>
              </w:rPr>
              <w:t>Cliente.rutcliente)</w:t>
            </w:r>
          </w:p>
        </w:tc>
      </w:tr>
    </w:tbl>
    <w:p w:rsidR="00F969EB" w:rsidRDefault="00F969EB" w14:paraId="49A8AC9D" w14:textId="77777777"/>
    <w:p w:rsidR="00F969EB" w:rsidRDefault="00BD7941" w14:paraId="66F2E38A" w14:textId="77777777">
      <w:pPr>
        <w:pStyle w:val="Ttulo1"/>
      </w:pPr>
      <w:r>
        <w:t>Tabla: Visita</w:t>
      </w:r>
    </w:p>
    <w:p w:rsidR="00F969EB" w:rsidRDefault="00BD7941" w14:paraId="0F10238A" w14:textId="77777777">
      <w:r>
        <w:t>Función: Registra visitas realizadas a clientes.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32"/>
        <w:gridCol w:w="2540"/>
        <w:gridCol w:w="3838"/>
      </w:tblGrid>
      <w:tr w:rsidR="00F969EB" w:rsidTr="009B6D67" w14:paraId="323712ED" w14:textId="77777777">
        <w:tc>
          <w:tcPr>
            <w:tcW w:w="2235" w:type="dxa"/>
            <w:shd w:val="clear" w:color="auto" w:fill="4F81BD"/>
          </w:tcPr>
          <w:p w:rsidR="00F969EB" w:rsidRDefault="00BD7941" w14:paraId="79302904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:rsidR="00F969EB" w:rsidRDefault="00BD7941" w14:paraId="47A26E05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:rsidR="00F969EB" w:rsidRDefault="00BD7941" w14:paraId="3D63A17D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6B498744" w14:textId="77777777">
        <w:tc>
          <w:tcPr>
            <w:tcW w:w="2235" w:type="dxa"/>
          </w:tcPr>
          <w:p w:rsidR="00F969EB" w:rsidRDefault="00BD7941" w14:paraId="05DDD1C3" w14:textId="77777777">
            <w:r>
              <w:t>idvisita</w:t>
            </w:r>
          </w:p>
        </w:tc>
        <w:tc>
          <w:tcPr>
            <w:tcW w:w="2551" w:type="dxa"/>
          </w:tcPr>
          <w:p w:rsidR="00F969EB" w:rsidRDefault="00BD7941" w14:paraId="29C4DA24" w14:textId="77777777">
            <w:r>
              <w:t>INT</w:t>
            </w:r>
          </w:p>
        </w:tc>
        <w:tc>
          <w:tcPr>
            <w:tcW w:w="3854" w:type="dxa"/>
          </w:tcPr>
          <w:p w:rsidR="00F969EB" w:rsidRDefault="00BD7941" w14:paraId="7FF168AC" w14:textId="77777777">
            <w:r>
              <w:t>ID de la visita (llave primaria)</w:t>
            </w:r>
          </w:p>
        </w:tc>
      </w:tr>
      <w:tr w:rsidR="00F969EB" w:rsidTr="009B6D67" w14:paraId="5BE09C9D" w14:textId="77777777">
        <w:tc>
          <w:tcPr>
            <w:tcW w:w="2235" w:type="dxa"/>
          </w:tcPr>
          <w:p w:rsidR="00F969EB" w:rsidRDefault="00BD7941" w14:paraId="7ED73469" w14:textId="77777777">
            <w:r>
              <w:t>visfecha</w:t>
            </w:r>
          </w:p>
        </w:tc>
        <w:tc>
          <w:tcPr>
            <w:tcW w:w="2551" w:type="dxa"/>
          </w:tcPr>
          <w:p w:rsidR="00F969EB" w:rsidRDefault="00BD7941" w14:paraId="210291F6" w14:textId="77777777">
            <w:r>
              <w:t>DATE</w:t>
            </w:r>
          </w:p>
        </w:tc>
        <w:tc>
          <w:tcPr>
            <w:tcW w:w="3854" w:type="dxa"/>
          </w:tcPr>
          <w:p w:rsidR="00F969EB" w:rsidRDefault="00BD7941" w14:paraId="7AA660E8" w14:textId="77777777">
            <w:r>
              <w:t>Fecha</w:t>
            </w:r>
          </w:p>
        </w:tc>
      </w:tr>
      <w:tr w:rsidR="00F969EB" w:rsidTr="009B6D67" w14:paraId="4108C698" w14:textId="77777777">
        <w:tc>
          <w:tcPr>
            <w:tcW w:w="2235" w:type="dxa"/>
          </w:tcPr>
          <w:p w:rsidR="00F969EB" w:rsidRDefault="00BD7941" w14:paraId="52E52872" w14:textId="77777777">
            <w:r>
              <w:t>vishora</w:t>
            </w:r>
          </w:p>
        </w:tc>
        <w:tc>
          <w:tcPr>
            <w:tcW w:w="2551" w:type="dxa"/>
          </w:tcPr>
          <w:p w:rsidR="00F969EB" w:rsidRDefault="00BD7941" w14:paraId="3C4D8F75" w14:textId="77777777">
            <w:r>
              <w:t>TIME</w:t>
            </w:r>
          </w:p>
        </w:tc>
        <w:tc>
          <w:tcPr>
            <w:tcW w:w="3854" w:type="dxa"/>
          </w:tcPr>
          <w:p w:rsidR="00F969EB" w:rsidRDefault="00BD7941" w14:paraId="06854084" w14:textId="77777777">
            <w:r>
              <w:t>Hora</w:t>
            </w:r>
          </w:p>
        </w:tc>
      </w:tr>
      <w:tr w:rsidR="00F969EB" w:rsidTr="009B6D67" w14:paraId="0C3BEF7D" w14:textId="77777777">
        <w:tc>
          <w:tcPr>
            <w:tcW w:w="2235" w:type="dxa"/>
          </w:tcPr>
          <w:p w:rsidR="00F969EB" w:rsidRDefault="00BD7941" w14:paraId="08B7895E" w14:textId="77777777">
            <w:r>
              <w:t>vislugar</w:t>
            </w:r>
          </w:p>
        </w:tc>
        <w:tc>
          <w:tcPr>
            <w:tcW w:w="2551" w:type="dxa"/>
          </w:tcPr>
          <w:p w:rsidR="00F969EB" w:rsidRDefault="00BD7941" w14:paraId="041D8DF4" w14:textId="14BC5F53">
            <w:r>
              <w:t>VARCHAR</w:t>
            </w:r>
          </w:p>
        </w:tc>
        <w:tc>
          <w:tcPr>
            <w:tcW w:w="3854" w:type="dxa"/>
          </w:tcPr>
          <w:p w:rsidR="00F969EB" w:rsidRDefault="00BD7941" w14:paraId="7CDB82F5" w14:textId="77777777">
            <w:r>
              <w:t>Lugar</w:t>
            </w:r>
          </w:p>
        </w:tc>
      </w:tr>
      <w:tr w:rsidR="00F969EB" w:rsidTr="009B6D67" w14:paraId="5C02F438" w14:textId="77777777">
        <w:tc>
          <w:tcPr>
            <w:tcW w:w="2235" w:type="dxa"/>
          </w:tcPr>
          <w:p w:rsidR="00F969EB" w:rsidRDefault="00BD7941" w14:paraId="725F32E6" w14:textId="77777777">
            <w:r>
              <w:t>viscomentarios</w:t>
            </w:r>
          </w:p>
        </w:tc>
        <w:tc>
          <w:tcPr>
            <w:tcW w:w="2551" w:type="dxa"/>
          </w:tcPr>
          <w:p w:rsidR="00F969EB" w:rsidRDefault="00BD7941" w14:paraId="49308D00" w14:textId="410AA10E">
            <w:r>
              <w:t>VARCHAR</w:t>
            </w:r>
          </w:p>
        </w:tc>
        <w:tc>
          <w:tcPr>
            <w:tcW w:w="3854" w:type="dxa"/>
          </w:tcPr>
          <w:p w:rsidR="00F969EB" w:rsidRDefault="00BD7941" w14:paraId="669E251F" w14:textId="77777777">
            <w:r>
              <w:t>Comentarios asociados a la visita</w:t>
            </w:r>
          </w:p>
        </w:tc>
      </w:tr>
      <w:tr w:rsidR="00F969EB" w:rsidTr="009B6D67" w14:paraId="5A230F38" w14:textId="77777777">
        <w:tc>
          <w:tcPr>
            <w:tcW w:w="2235" w:type="dxa"/>
          </w:tcPr>
          <w:p w:rsidRPr="009B6D67" w:rsidR="00F969EB" w:rsidRDefault="00BD7941" w14:paraId="78600000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Cliente_rutcliente</w:t>
            </w:r>
          </w:p>
        </w:tc>
        <w:tc>
          <w:tcPr>
            <w:tcW w:w="2551" w:type="dxa"/>
          </w:tcPr>
          <w:p w:rsidRPr="009B6D67" w:rsidR="00F969EB" w:rsidRDefault="009B6D67" w14:paraId="15ED0347" w14:textId="615C0A70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854" w:type="dxa"/>
          </w:tcPr>
          <w:p w:rsidRPr="009B6D67" w:rsidR="00F969EB" w:rsidRDefault="00BD7941" w14:paraId="40A37743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 visitado (FK a Cliente.rutcliente)</w:t>
            </w:r>
          </w:p>
        </w:tc>
      </w:tr>
    </w:tbl>
    <w:p w:rsidR="00F969EB" w:rsidRDefault="00F969EB" w14:paraId="0E0BB4EF" w14:textId="77777777"/>
    <w:p w:rsidR="009B6D67" w:rsidRDefault="009B6D67" w14:paraId="16BD76F9" w14:textId="77777777"/>
    <w:p w:rsidR="00F969EB" w:rsidRDefault="00BD7941" w14:paraId="7228E347" w14:textId="77777777">
      <w:pPr>
        <w:pStyle w:val="Ttulo1"/>
      </w:pPr>
      <w:r>
        <w:t>Tabla: Chequeo</w:t>
      </w:r>
    </w:p>
    <w:p w:rsidR="00F969EB" w:rsidRDefault="00BD7941" w14:paraId="25A40C50" w14:textId="77777777">
      <w:r>
        <w:t>Función: Define los tipos de chequeos que se pueden realizar.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32"/>
        <w:gridCol w:w="2541"/>
        <w:gridCol w:w="3837"/>
      </w:tblGrid>
      <w:tr w:rsidR="00F969EB" w:rsidTr="009B6D67" w14:paraId="19B25DC4" w14:textId="77777777">
        <w:tc>
          <w:tcPr>
            <w:tcW w:w="2235" w:type="dxa"/>
            <w:shd w:val="clear" w:color="auto" w:fill="4F81BD"/>
          </w:tcPr>
          <w:p w:rsidR="00F969EB" w:rsidRDefault="00BD7941" w14:paraId="217913BC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/>
          </w:tcPr>
          <w:p w:rsidR="00F969EB" w:rsidRDefault="00BD7941" w14:paraId="3CF6CF64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/>
          </w:tcPr>
          <w:p w:rsidR="00F969EB" w:rsidRDefault="00BD7941" w14:paraId="637EFCBA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789DA36A" w14:textId="77777777">
        <w:tc>
          <w:tcPr>
            <w:tcW w:w="2235" w:type="dxa"/>
          </w:tcPr>
          <w:p w:rsidR="00F969EB" w:rsidRDefault="00BD7941" w14:paraId="6AC3D4C8" w14:textId="77777777">
            <w:r>
              <w:t>idchequeo</w:t>
            </w:r>
          </w:p>
        </w:tc>
        <w:tc>
          <w:tcPr>
            <w:tcW w:w="2551" w:type="dxa"/>
          </w:tcPr>
          <w:p w:rsidR="00F969EB" w:rsidRDefault="00BD7941" w14:paraId="75C6FFC7" w14:textId="77777777">
            <w:r>
              <w:t>INT</w:t>
            </w:r>
          </w:p>
        </w:tc>
        <w:tc>
          <w:tcPr>
            <w:tcW w:w="3854" w:type="dxa"/>
          </w:tcPr>
          <w:p w:rsidR="00F969EB" w:rsidRDefault="00BD7941" w14:paraId="6E4F708C" w14:textId="77777777">
            <w:r>
              <w:t xml:space="preserve">ID del chequeo </w:t>
            </w:r>
            <w:r>
              <w:t>(llave primaria)</w:t>
            </w:r>
          </w:p>
        </w:tc>
      </w:tr>
      <w:tr w:rsidR="00F969EB" w:rsidTr="009B6D67" w14:paraId="405D5137" w14:textId="77777777">
        <w:tc>
          <w:tcPr>
            <w:tcW w:w="2235" w:type="dxa"/>
          </w:tcPr>
          <w:p w:rsidR="00F969EB" w:rsidRDefault="00BD7941" w14:paraId="529323C0" w14:textId="77777777">
            <w:r>
              <w:t>nombrechequeo</w:t>
            </w:r>
          </w:p>
        </w:tc>
        <w:tc>
          <w:tcPr>
            <w:tcW w:w="2551" w:type="dxa"/>
          </w:tcPr>
          <w:p w:rsidR="00F969EB" w:rsidRDefault="00BD7941" w14:paraId="71CF5B88" w14:textId="028CCA5D">
            <w:r>
              <w:t>VARCHAR</w:t>
            </w:r>
          </w:p>
        </w:tc>
        <w:tc>
          <w:tcPr>
            <w:tcW w:w="3854" w:type="dxa"/>
          </w:tcPr>
          <w:p w:rsidR="00F969EB" w:rsidRDefault="00BD7941" w14:paraId="3AF767FE" w14:textId="77777777">
            <w:r>
              <w:t>Nombre del chequeo</w:t>
            </w:r>
          </w:p>
        </w:tc>
      </w:tr>
    </w:tbl>
    <w:p w:rsidR="00F969EB" w:rsidRDefault="00F969EB" w14:paraId="570191EE" w14:textId="77777777"/>
    <w:p w:rsidR="00F969EB" w:rsidRDefault="00BD7941" w14:paraId="72484753" w14:textId="10EC38D4">
      <w:pPr>
        <w:pStyle w:val="Ttulo1"/>
      </w:pPr>
      <w:r w:rsidR="00BD7941">
        <w:rPr/>
        <w:t>Tabla</w:t>
      </w:r>
      <w:r w:rsidR="00BD7941">
        <w:rPr/>
        <w:t xml:space="preserve">: </w:t>
      </w:r>
      <w:r w:rsidR="2BAC424C">
        <w:rPr/>
        <w:t>visita_has_chequeos</w:t>
      </w:r>
    </w:p>
    <w:p w:rsidR="00F969EB" w:rsidRDefault="00BD7941" w14:paraId="59E5429F" w14:textId="77777777">
      <w:r>
        <w:t>Función: Registra los chequeos realizados en cada visita.</w:t>
      </w: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2227"/>
        <w:gridCol w:w="2541"/>
        <w:gridCol w:w="3842"/>
      </w:tblGrid>
      <w:tr w:rsidR="00F969EB" w:rsidTr="72030F88" w14:paraId="632CFBC8" w14:textId="77777777">
        <w:tc>
          <w:tcPr>
            <w:tcW w:w="2235" w:type="dxa"/>
            <w:shd w:val="clear" w:color="auto" w:fill="4F81BD" w:themeFill="accent1"/>
            <w:tcMar/>
          </w:tcPr>
          <w:p w:rsidR="00F969EB" w:rsidRDefault="00BD7941" w14:paraId="4B39B72F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551" w:type="dxa"/>
            <w:shd w:val="clear" w:color="auto" w:fill="4F81BD" w:themeFill="accent1"/>
            <w:tcMar/>
          </w:tcPr>
          <w:p w:rsidR="00F969EB" w:rsidRDefault="00BD7941" w14:paraId="003575B9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854" w:type="dxa"/>
            <w:shd w:val="clear" w:color="auto" w:fill="4F81BD" w:themeFill="accent1"/>
            <w:tcMar/>
          </w:tcPr>
          <w:p w:rsidR="00F969EB" w:rsidRDefault="00BD7941" w14:paraId="1DF1E00C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72030F88" w14:paraId="3D5C19FA" w14:textId="77777777">
        <w:tc>
          <w:tcPr>
            <w:tcW w:w="2235" w:type="dxa"/>
            <w:tcMar/>
          </w:tcPr>
          <w:p w:rsidR="00F969EB" w:rsidP="72030F88" w:rsidRDefault="00BD7941" w14:paraId="4FC42490" w14:textId="22F4D4D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DF48E7E">
              <w:rPr/>
              <w:t>Visitas_idvisita</w:t>
            </w:r>
          </w:p>
        </w:tc>
        <w:tc>
          <w:tcPr>
            <w:tcW w:w="2551" w:type="dxa"/>
            <w:tcMar/>
          </w:tcPr>
          <w:p w:rsidR="00F969EB" w:rsidRDefault="00BD7941" w14:paraId="32BB7A49" w14:textId="0E19BD68">
            <w:r>
              <w:t>INT</w:t>
            </w:r>
          </w:p>
        </w:tc>
        <w:tc>
          <w:tcPr>
            <w:tcW w:w="3854" w:type="dxa"/>
            <w:tcMar/>
          </w:tcPr>
          <w:p w:rsidR="00F969EB" w:rsidP="72030F88" w:rsidRDefault="00BD7941" w14:paraId="5D4F116B" w14:textId="0A03D88C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s-ES"/>
              </w:rPr>
            </w:pPr>
            <w:r w:rsidRPr="72030F88" w:rsidR="55246615">
              <w:rPr>
                <w:rFonts w:ascii="Cambria" w:hAnsi="Cambria" w:eastAsia="Cambria" w:cs="Cambria"/>
                <w:noProof w:val="0"/>
                <w:sz w:val="22"/>
                <w:szCs w:val="22"/>
                <w:lang w:val="es-ES"/>
              </w:rPr>
              <w:t>Identificador de la visita en la cual se realiza el chequeo.</w:t>
            </w:r>
          </w:p>
        </w:tc>
      </w:tr>
      <w:tr w:rsidR="009B6D67" w:rsidTr="72030F88" w14:paraId="30A29DD6" w14:textId="77777777">
        <w:tc>
          <w:tcPr>
            <w:tcW w:w="2235" w:type="dxa"/>
            <w:tcMar/>
          </w:tcPr>
          <w:p w:rsidR="009B6D67" w:rsidP="72030F88" w:rsidRDefault="009B6D67" w14:paraId="115D5913" w14:textId="3987DD2F">
            <w:pPr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2030F88" w:rsidR="55246615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Chequeos_idchequeo</w:t>
            </w:r>
          </w:p>
        </w:tc>
        <w:tc>
          <w:tcPr>
            <w:tcW w:w="2551" w:type="dxa"/>
            <w:tcMar/>
          </w:tcPr>
          <w:p w:rsidR="009B6D67" w:rsidP="009B6D67" w:rsidRDefault="009B6D67" w14:paraId="452EEBCB" w14:textId="5B1DCE4B">
            <w:r w:rsidRPr="72030F88" w:rsidR="55246615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INT</w:t>
            </w:r>
          </w:p>
        </w:tc>
        <w:tc>
          <w:tcPr>
            <w:tcW w:w="3854" w:type="dxa"/>
            <w:tcMar/>
          </w:tcPr>
          <w:p w:rsidR="009B6D67" w:rsidP="009B6D67" w:rsidRDefault="009B6D67" w14:paraId="3418A5EF" w14:textId="6534F1D0">
            <w:r w:rsidRPr="72030F88" w:rsidR="55246615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Identificador del chequeo realizado en la visita.</w:t>
            </w:r>
          </w:p>
        </w:tc>
      </w:tr>
      <w:tr w:rsidR="009B6D67" w:rsidTr="72030F88" w14:paraId="3C2F3030" w14:textId="77777777">
        <w:tc>
          <w:tcPr>
            <w:tcW w:w="2235" w:type="dxa"/>
            <w:tcMar/>
          </w:tcPr>
          <w:p w:rsidRPr="009B6D67" w:rsidR="009B6D67" w:rsidP="009B6D67" w:rsidRDefault="009B6D67" w14:paraId="698DF6AD" w14:textId="07A989BE">
            <w:pPr/>
            <w:r w:rsidRPr="72030F88" w:rsidR="55246615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estado</w:t>
            </w:r>
          </w:p>
        </w:tc>
        <w:tc>
          <w:tcPr>
            <w:tcW w:w="2551" w:type="dxa"/>
            <w:tcMar/>
          </w:tcPr>
          <w:p w:rsidRPr="009B6D67" w:rsidR="009B6D67" w:rsidP="009B6D67" w:rsidRDefault="009B6D67" w14:paraId="063D462F" w14:textId="6EF9D2B9">
            <w:pPr/>
            <w:r w:rsidRPr="72030F88" w:rsidR="55246615">
              <w:rPr>
                <w:rFonts w:ascii="Cambria" w:hAnsi="Cambria" w:eastAsia="Cambria" w:cs="Cambria"/>
                <w:noProof w:val="0"/>
                <w:sz w:val="22"/>
                <w:szCs w:val="22"/>
                <w:lang w:val="es-ES"/>
              </w:rPr>
              <w:t>ENUM('cumple','cumple con observaciones','no cumple')</w:t>
            </w:r>
          </w:p>
        </w:tc>
        <w:tc>
          <w:tcPr>
            <w:tcW w:w="3854" w:type="dxa"/>
            <w:tcMar/>
          </w:tcPr>
          <w:p w:rsidRPr="009B6D67" w:rsidR="009B6D67" w:rsidP="009B6D67" w:rsidRDefault="009B6D67" w14:paraId="77BA2BCC" w14:textId="39FAF139">
            <w:pPr/>
            <w:r w:rsidRPr="72030F88" w:rsidR="55246615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Resultado del chequeo en la visita (cumple, cumple con observaciones, no cumple).</w:t>
            </w:r>
          </w:p>
        </w:tc>
      </w:tr>
    </w:tbl>
    <w:p w:rsidR="72030F88" w:rsidRDefault="72030F88" w14:paraId="7A916926" w14:textId="07AC9122"/>
    <w:p w:rsidR="00F969EB" w:rsidRDefault="00F969EB" w14:paraId="30324441" w14:textId="77777777"/>
    <w:p w:rsidR="009B6D67" w:rsidRDefault="009B6D67" w14:paraId="3DF4024C" w14:textId="77777777"/>
    <w:p w:rsidR="009B6D67" w:rsidRDefault="009B6D67" w14:paraId="2B29C9A1" w14:textId="77777777"/>
    <w:p w:rsidR="009B6D67" w:rsidRDefault="009B6D67" w14:paraId="533DB1A1" w14:textId="77777777"/>
    <w:p w:rsidR="009B6D67" w:rsidRDefault="009B6D67" w14:paraId="6E4AAA73" w14:textId="77777777"/>
    <w:p w:rsidR="009B6D67" w:rsidRDefault="009B6D67" w14:paraId="7B2EFBA6" w14:textId="77777777"/>
    <w:p w:rsidR="009B6D67" w:rsidRDefault="009B6D67" w14:paraId="418BB476" w14:textId="77777777"/>
    <w:p w:rsidR="009B6D67" w:rsidRDefault="009B6D67" w14:paraId="646848E6" w14:textId="77777777"/>
    <w:p w:rsidR="009B6D67" w:rsidRDefault="009B6D67" w14:paraId="0DAB3A3C" w14:textId="77777777"/>
    <w:p w:rsidR="00F969EB" w:rsidRDefault="00BD7941" w14:paraId="13713726" w14:textId="77777777">
      <w:pPr>
        <w:pStyle w:val="Ttulo1"/>
      </w:pPr>
      <w:r>
        <w:t>Tabla: Pago</w:t>
      </w:r>
    </w:p>
    <w:p w:rsidR="00F969EB" w:rsidRDefault="00BD7941" w14:paraId="795D75DB" w14:textId="77777777">
      <w:r>
        <w:t xml:space="preserve">Función: Registra los pagos realizados por cada </w:t>
      </w:r>
      <w:r>
        <w:t>cliente.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28"/>
        <w:gridCol w:w="2682"/>
        <w:gridCol w:w="3700"/>
      </w:tblGrid>
      <w:tr w:rsidR="00F969EB" w:rsidTr="009B6D67" w14:paraId="05CBFF89" w14:textId="77777777">
        <w:tc>
          <w:tcPr>
            <w:tcW w:w="2235" w:type="dxa"/>
            <w:shd w:val="clear" w:color="auto" w:fill="4F81BD"/>
          </w:tcPr>
          <w:p w:rsidR="00F969EB" w:rsidRDefault="00BD7941" w14:paraId="117F5696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693" w:type="dxa"/>
            <w:shd w:val="clear" w:color="auto" w:fill="4F81BD"/>
          </w:tcPr>
          <w:p w:rsidR="00F969EB" w:rsidRDefault="00BD7941" w14:paraId="5D296E11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712" w:type="dxa"/>
            <w:shd w:val="clear" w:color="auto" w:fill="4F81BD"/>
          </w:tcPr>
          <w:p w:rsidR="00F969EB" w:rsidRDefault="00BD7941" w14:paraId="19705726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1AB7F7AA" w14:textId="77777777">
        <w:tc>
          <w:tcPr>
            <w:tcW w:w="2235" w:type="dxa"/>
          </w:tcPr>
          <w:p w:rsidR="00F969EB" w:rsidRDefault="00BD7941" w14:paraId="7E16DD1E" w14:textId="77777777">
            <w:r>
              <w:t>idpago</w:t>
            </w:r>
          </w:p>
        </w:tc>
        <w:tc>
          <w:tcPr>
            <w:tcW w:w="2693" w:type="dxa"/>
          </w:tcPr>
          <w:p w:rsidR="00F969EB" w:rsidRDefault="00BD7941" w14:paraId="4E2DCA7F" w14:textId="1DDD61F1">
            <w:r>
              <w:t>INT</w:t>
            </w:r>
          </w:p>
        </w:tc>
        <w:tc>
          <w:tcPr>
            <w:tcW w:w="3712" w:type="dxa"/>
          </w:tcPr>
          <w:p w:rsidR="00F969EB" w:rsidRDefault="00BD7941" w14:paraId="4DBE5B0E" w14:textId="77777777">
            <w:r>
              <w:t>ID del pago (llave primaria)</w:t>
            </w:r>
          </w:p>
        </w:tc>
      </w:tr>
      <w:tr w:rsidR="00F969EB" w:rsidTr="009B6D67" w14:paraId="5960FAA2" w14:textId="77777777">
        <w:tc>
          <w:tcPr>
            <w:tcW w:w="2235" w:type="dxa"/>
          </w:tcPr>
          <w:p w:rsidR="00F969EB" w:rsidRDefault="00BD7941" w14:paraId="1EA4E47D" w14:textId="77777777">
            <w:r>
              <w:t>fecha_pago</w:t>
            </w:r>
          </w:p>
        </w:tc>
        <w:tc>
          <w:tcPr>
            <w:tcW w:w="2693" w:type="dxa"/>
          </w:tcPr>
          <w:p w:rsidR="00F969EB" w:rsidRDefault="00BD7941" w14:paraId="36DE5DF0" w14:textId="77777777">
            <w:r>
              <w:t>DATE</w:t>
            </w:r>
          </w:p>
        </w:tc>
        <w:tc>
          <w:tcPr>
            <w:tcW w:w="3712" w:type="dxa"/>
          </w:tcPr>
          <w:p w:rsidR="00F969EB" w:rsidRDefault="00BD7941" w14:paraId="0BC68174" w14:textId="77777777">
            <w:r>
              <w:t>Fecha</w:t>
            </w:r>
          </w:p>
        </w:tc>
      </w:tr>
      <w:tr w:rsidR="00F969EB" w:rsidTr="009B6D67" w14:paraId="5211F82C" w14:textId="77777777">
        <w:tc>
          <w:tcPr>
            <w:tcW w:w="2235" w:type="dxa"/>
          </w:tcPr>
          <w:p w:rsidR="00F969EB" w:rsidRDefault="00BD7941" w14:paraId="787BFB3B" w14:textId="77777777">
            <w:r>
              <w:t>monto</w:t>
            </w:r>
          </w:p>
        </w:tc>
        <w:tc>
          <w:tcPr>
            <w:tcW w:w="2693" w:type="dxa"/>
          </w:tcPr>
          <w:p w:rsidR="00F969EB" w:rsidRDefault="00BD7941" w14:paraId="4761F33B" w14:textId="6CACA304">
            <w:r>
              <w:t>DECIMAL</w:t>
            </w:r>
          </w:p>
        </w:tc>
        <w:tc>
          <w:tcPr>
            <w:tcW w:w="3712" w:type="dxa"/>
          </w:tcPr>
          <w:p w:rsidR="00F969EB" w:rsidRDefault="00BD7941" w14:paraId="13BCEE63" w14:textId="77777777">
            <w:r>
              <w:t>Monto</w:t>
            </w:r>
          </w:p>
        </w:tc>
      </w:tr>
      <w:tr w:rsidR="00F969EB" w:rsidTr="009B6D67" w14:paraId="1A7AB629" w14:textId="77777777">
        <w:tc>
          <w:tcPr>
            <w:tcW w:w="2235" w:type="dxa"/>
          </w:tcPr>
          <w:p w:rsidR="00F969EB" w:rsidRDefault="00BD7941" w14:paraId="166A9045" w14:textId="77777777">
            <w:r>
              <w:t>mes</w:t>
            </w:r>
          </w:p>
        </w:tc>
        <w:tc>
          <w:tcPr>
            <w:tcW w:w="2693" w:type="dxa"/>
          </w:tcPr>
          <w:p w:rsidR="00F969EB" w:rsidRDefault="00BD7941" w14:paraId="112D6A35" w14:textId="77777777">
            <w:r>
              <w:t>INT</w:t>
            </w:r>
          </w:p>
        </w:tc>
        <w:tc>
          <w:tcPr>
            <w:tcW w:w="3712" w:type="dxa"/>
          </w:tcPr>
          <w:p w:rsidR="00F969EB" w:rsidRDefault="00BD7941" w14:paraId="16501D24" w14:textId="77777777">
            <w:r>
              <w:t>Mes</w:t>
            </w:r>
          </w:p>
        </w:tc>
      </w:tr>
      <w:tr w:rsidR="00F969EB" w:rsidTr="009B6D67" w14:paraId="7CF9B02C" w14:textId="77777777">
        <w:tc>
          <w:tcPr>
            <w:tcW w:w="2235" w:type="dxa"/>
          </w:tcPr>
          <w:p w:rsidR="00F969EB" w:rsidRDefault="00BD7941" w14:paraId="70AB12B1" w14:textId="77777777">
            <w:r>
              <w:t>anio</w:t>
            </w:r>
          </w:p>
        </w:tc>
        <w:tc>
          <w:tcPr>
            <w:tcW w:w="2693" w:type="dxa"/>
          </w:tcPr>
          <w:p w:rsidR="00F969EB" w:rsidRDefault="00BD7941" w14:paraId="6DF8FB4C" w14:textId="77777777">
            <w:r>
              <w:t>INT</w:t>
            </w:r>
          </w:p>
        </w:tc>
        <w:tc>
          <w:tcPr>
            <w:tcW w:w="3712" w:type="dxa"/>
          </w:tcPr>
          <w:p w:rsidR="00F969EB" w:rsidRDefault="00BD7941" w14:paraId="03CD7B23" w14:textId="77777777">
            <w:r>
              <w:t>Año</w:t>
            </w:r>
          </w:p>
        </w:tc>
      </w:tr>
      <w:tr w:rsidR="00F969EB" w:rsidTr="009B6D67" w14:paraId="78D0B447" w14:textId="77777777">
        <w:tc>
          <w:tcPr>
            <w:tcW w:w="2235" w:type="dxa"/>
          </w:tcPr>
          <w:p w:rsidRPr="009B6D67" w:rsidR="00F969EB" w:rsidRDefault="00BD7941" w14:paraId="11E88C9C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rutcliente</w:t>
            </w:r>
          </w:p>
        </w:tc>
        <w:tc>
          <w:tcPr>
            <w:tcW w:w="2693" w:type="dxa"/>
          </w:tcPr>
          <w:p w:rsidRPr="009B6D67" w:rsidR="00F969EB" w:rsidRDefault="009B6D67" w14:paraId="216703A2" w14:textId="36FE108D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712" w:type="dxa"/>
          </w:tcPr>
          <w:p w:rsidRPr="009B6D67" w:rsidR="00F969EB" w:rsidRDefault="00BD7941" w14:paraId="080311DB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Cliente asociado (FK a Cliente.rutcliente)</w:t>
            </w:r>
          </w:p>
        </w:tc>
      </w:tr>
    </w:tbl>
    <w:p w:rsidR="00F969EB" w:rsidRDefault="00F969EB" w14:paraId="79A1110F" w14:textId="77777777"/>
    <w:p w:rsidR="00F969EB" w:rsidRDefault="00BD7941" w14:paraId="331863A9" w14:textId="77777777">
      <w:pPr>
        <w:pStyle w:val="Ttulo1"/>
      </w:pPr>
      <w:r>
        <w:t>Tabla: Asesoria</w:t>
      </w:r>
    </w:p>
    <w:p w:rsidR="00F969EB" w:rsidRDefault="00BD7941" w14:paraId="49B423EF" w14:textId="77777777">
      <w:r>
        <w:t xml:space="preserve">Función: Registra </w:t>
      </w:r>
      <w:r>
        <w:t>asesorías realizadas por profesionales.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231"/>
        <w:gridCol w:w="2682"/>
        <w:gridCol w:w="3697"/>
      </w:tblGrid>
      <w:tr w:rsidR="00F969EB" w:rsidTr="009B6D67" w14:paraId="71F6AA34" w14:textId="77777777">
        <w:tc>
          <w:tcPr>
            <w:tcW w:w="2235" w:type="dxa"/>
            <w:shd w:val="clear" w:color="auto" w:fill="4F81BD"/>
          </w:tcPr>
          <w:p w:rsidR="00F969EB" w:rsidRDefault="00BD7941" w14:paraId="1ED363FD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693" w:type="dxa"/>
            <w:shd w:val="clear" w:color="auto" w:fill="4F81BD"/>
          </w:tcPr>
          <w:p w:rsidR="00F969EB" w:rsidRDefault="00BD7941" w14:paraId="2EAFA46C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3712" w:type="dxa"/>
            <w:shd w:val="clear" w:color="auto" w:fill="4F81BD"/>
          </w:tcPr>
          <w:p w:rsidR="00F969EB" w:rsidRDefault="00BD7941" w14:paraId="23438FF7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009B6D67" w14:paraId="1EDD6AE7" w14:textId="77777777">
        <w:tc>
          <w:tcPr>
            <w:tcW w:w="2235" w:type="dxa"/>
          </w:tcPr>
          <w:p w:rsidR="00F969EB" w:rsidRDefault="00BD7941" w14:paraId="1EEC84EE" w14:textId="77777777">
            <w:r>
              <w:t>idasesoria</w:t>
            </w:r>
          </w:p>
        </w:tc>
        <w:tc>
          <w:tcPr>
            <w:tcW w:w="2693" w:type="dxa"/>
          </w:tcPr>
          <w:p w:rsidR="00F969EB" w:rsidRDefault="00BD7941" w14:paraId="72B451A2" w14:textId="77777777">
            <w:r>
              <w:t>INT</w:t>
            </w:r>
          </w:p>
        </w:tc>
        <w:tc>
          <w:tcPr>
            <w:tcW w:w="3712" w:type="dxa"/>
          </w:tcPr>
          <w:p w:rsidR="00F969EB" w:rsidRDefault="00BD7941" w14:paraId="0AACB661" w14:textId="77777777">
            <w:r>
              <w:t>ID de la asesoría (llave primaria)</w:t>
            </w:r>
          </w:p>
        </w:tc>
      </w:tr>
      <w:tr w:rsidR="00F969EB" w:rsidTr="009B6D67" w14:paraId="54A0B6CD" w14:textId="77777777">
        <w:tc>
          <w:tcPr>
            <w:tcW w:w="2235" w:type="dxa"/>
          </w:tcPr>
          <w:p w:rsidR="00F969EB" w:rsidRDefault="00BD7941" w14:paraId="2F5AD438" w14:textId="77777777">
            <w:r>
              <w:t>fecha</w:t>
            </w:r>
          </w:p>
        </w:tc>
        <w:tc>
          <w:tcPr>
            <w:tcW w:w="2693" w:type="dxa"/>
          </w:tcPr>
          <w:p w:rsidR="00F969EB" w:rsidRDefault="00BD7941" w14:paraId="4A8C39F1" w14:textId="77777777">
            <w:r>
              <w:t>DATE</w:t>
            </w:r>
          </w:p>
        </w:tc>
        <w:tc>
          <w:tcPr>
            <w:tcW w:w="3712" w:type="dxa"/>
          </w:tcPr>
          <w:p w:rsidR="00F969EB" w:rsidRDefault="00BD7941" w14:paraId="0097A4FA" w14:textId="77777777">
            <w:r>
              <w:t>Fecha</w:t>
            </w:r>
          </w:p>
        </w:tc>
      </w:tr>
      <w:tr w:rsidR="00F969EB" w:rsidTr="009B6D67" w14:paraId="44E1671E" w14:textId="77777777">
        <w:tc>
          <w:tcPr>
            <w:tcW w:w="2235" w:type="dxa"/>
          </w:tcPr>
          <w:p w:rsidR="00F969EB" w:rsidRDefault="00BD7941" w14:paraId="3491C837" w14:textId="77777777">
            <w:r>
              <w:t>motivo</w:t>
            </w:r>
          </w:p>
        </w:tc>
        <w:tc>
          <w:tcPr>
            <w:tcW w:w="2693" w:type="dxa"/>
          </w:tcPr>
          <w:p w:rsidR="00F969EB" w:rsidRDefault="00BD7941" w14:paraId="57BAC0F1" w14:textId="6497A528">
            <w:r>
              <w:t>VARCHAR</w:t>
            </w:r>
          </w:p>
        </w:tc>
        <w:tc>
          <w:tcPr>
            <w:tcW w:w="3712" w:type="dxa"/>
          </w:tcPr>
          <w:p w:rsidR="00F969EB" w:rsidRDefault="00BD7941" w14:paraId="3288CB06" w14:textId="77777777">
            <w:r>
              <w:t>Motivo</w:t>
            </w:r>
          </w:p>
        </w:tc>
      </w:tr>
      <w:tr w:rsidR="00F969EB" w:rsidTr="009B6D67" w14:paraId="2F3BA612" w14:textId="77777777">
        <w:tc>
          <w:tcPr>
            <w:tcW w:w="2235" w:type="dxa"/>
          </w:tcPr>
          <w:p w:rsidRPr="009B6D67" w:rsidR="00F969EB" w:rsidRDefault="00BD7941" w14:paraId="163DBDBF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profesional_run</w:t>
            </w:r>
          </w:p>
        </w:tc>
        <w:tc>
          <w:tcPr>
            <w:tcW w:w="2693" w:type="dxa"/>
          </w:tcPr>
          <w:p w:rsidRPr="009B6D67" w:rsidR="00F969EB" w:rsidRDefault="009B6D67" w14:paraId="59A505AD" w14:textId="2E6D3396">
            <w:pPr>
              <w:rPr>
                <w:highlight w:val="yellow"/>
              </w:rPr>
            </w:pPr>
            <w:r>
              <w:t>INT</w:t>
            </w:r>
          </w:p>
        </w:tc>
        <w:tc>
          <w:tcPr>
            <w:tcW w:w="3712" w:type="dxa"/>
          </w:tcPr>
          <w:p w:rsidRPr="009B6D67" w:rsidR="00F969EB" w:rsidRDefault="00BD7941" w14:paraId="2AD7AE04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Profesional asignado (FK a Profesional.run)</w:t>
            </w:r>
          </w:p>
        </w:tc>
      </w:tr>
    </w:tbl>
    <w:p w:rsidR="00F969EB" w:rsidRDefault="00F969EB" w14:paraId="1E5ED97B" w14:textId="77777777"/>
    <w:p w:rsidR="009B6D67" w:rsidRDefault="009B6D67" w14:paraId="4CD5DA48" w14:textId="77777777"/>
    <w:p w:rsidR="009B6D67" w:rsidRDefault="009B6D67" w14:paraId="4F3D3BAC" w14:textId="77777777"/>
    <w:p w:rsidR="009B6D67" w:rsidRDefault="009B6D67" w14:paraId="25E824CA" w14:textId="77777777"/>
    <w:p w:rsidR="009B6D67" w:rsidRDefault="009B6D67" w14:paraId="604EF91B" w14:textId="77777777"/>
    <w:p w:rsidR="009B6D67" w:rsidRDefault="009B6D67" w14:paraId="255121A7" w14:textId="77777777"/>
    <w:p w:rsidR="00F969EB" w:rsidRDefault="00BD7941" w14:paraId="37CA0E76" w14:textId="217D5EC1">
      <w:pPr>
        <w:pStyle w:val="Ttulo1"/>
      </w:pPr>
      <w:r>
        <w:t xml:space="preserve">Tabla: </w:t>
      </w:r>
      <w:r w:rsidR="26C63D53">
        <w:t>Recomendaciones</w:t>
      </w:r>
    </w:p>
    <w:p w:rsidR="00F969EB" w:rsidRDefault="00BD7941" w14:paraId="5D99A958" w14:textId="77777777">
      <w:r>
        <w:t>Función: Registra actividades de mejora derivadas de asesorías.</w:t>
      </w:r>
    </w:p>
    <w:tbl>
      <w:tblPr>
        <w:tblW w:w="0" w:type="auto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2869"/>
        <w:gridCol w:w="2867"/>
        <w:gridCol w:w="2874"/>
      </w:tblGrid>
      <w:tr w:rsidR="00F969EB" w:rsidTr="72030F88" w14:paraId="2FF409BD" w14:textId="77777777">
        <w:trPr>
          <w:trHeight w:val="300"/>
        </w:trPr>
        <w:tc>
          <w:tcPr>
            <w:tcW w:w="2880" w:type="dxa"/>
            <w:shd w:val="clear" w:color="auto" w:fill="4F81BD" w:themeFill="accent1"/>
            <w:tcMar/>
          </w:tcPr>
          <w:p w:rsidR="00F969EB" w:rsidRDefault="00BD7941" w14:paraId="6B02850F" w14:textId="77777777">
            <w:r>
              <w:rPr>
                <w:b/>
                <w:color w:val="FFFFFF"/>
              </w:rPr>
              <w:t>Campo</w:t>
            </w:r>
          </w:p>
        </w:tc>
        <w:tc>
          <w:tcPr>
            <w:tcW w:w="2880" w:type="dxa"/>
            <w:shd w:val="clear" w:color="auto" w:fill="4F81BD" w:themeFill="accent1"/>
            <w:tcMar/>
          </w:tcPr>
          <w:p w:rsidR="00F969EB" w:rsidRDefault="00BD7941" w14:paraId="5AB78676" w14:textId="77777777">
            <w:r>
              <w:rPr>
                <w:b/>
                <w:color w:val="FFFFFF"/>
              </w:rPr>
              <w:t>Tipo de dato</w:t>
            </w:r>
          </w:p>
        </w:tc>
        <w:tc>
          <w:tcPr>
            <w:tcW w:w="2880" w:type="dxa"/>
            <w:shd w:val="clear" w:color="auto" w:fill="4F81BD" w:themeFill="accent1"/>
            <w:tcMar/>
          </w:tcPr>
          <w:p w:rsidR="00F969EB" w:rsidRDefault="00BD7941" w14:paraId="4DAE3A01" w14:textId="77777777">
            <w:r>
              <w:rPr>
                <w:b/>
                <w:color w:val="FFFFFF"/>
              </w:rPr>
              <w:t>Descripción</w:t>
            </w:r>
          </w:p>
        </w:tc>
      </w:tr>
      <w:tr w:rsidR="00F969EB" w:rsidTr="72030F88" w14:paraId="4D6B0674" w14:textId="77777777">
        <w:trPr>
          <w:trHeight w:val="300"/>
        </w:trPr>
        <w:tc>
          <w:tcPr>
            <w:tcW w:w="2880" w:type="dxa"/>
            <w:tcMar/>
          </w:tcPr>
          <w:p w:rsidR="00F969EB" w:rsidRDefault="00BD7941" w14:paraId="4026552D" w14:textId="560021F2">
            <w:r w:rsidRPr="72030F88" w:rsidR="136A00A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idrecomendacion</w:t>
            </w:r>
          </w:p>
        </w:tc>
        <w:tc>
          <w:tcPr>
            <w:tcW w:w="2880" w:type="dxa"/>
            <w:tcMar/>
          </w:tcPr>
          <w:p w:rsidR="00F969EB" w:rsidRDefault="00BD7941" w14:paraId="199E7E0F" w14:textId="51030F99">
            <w:r>
              <w:t xml:space="preserve">INT </w:t>
            </w:r>
          </w:p>
        </w:tc>
        <w:tc>
          <w:tcPr>
            <w:tcW w:w="2880" w:type="dxa"/>
            <w:tcMar/>
          </w:tcPr>
          <w:p w:rsidR="00F969EB" w:rsidRDefault="00BD7941" w14:paraId="7056CFB3" w14:textId="77777777">
            <w:r>
              <w:t>ID de la actividad (llave primaria)</w:t>
            </w:r>
          </w:p>
        </w:tc>
      </w:tr>
      <w:tr w:rsidR="00F969EB" w:rsidTr="72030F88" w14:paraId="6B914860" w14:textId="77777777">
        <w:trPr>
          <w:trHeight w:val="300"/>
        </w:trPr>
        <w:tc>
          <w:tcPr>
            <w:tcW w:w="2880" w:type="dxa"/>
            <w:tcMar/>
          </w:tcPr>
          <w:p w:rsidR="00F969EB" w:rsidRDefault="00BD7941" w14:paraId="1DE376DF" w14:textId="38F86148">
            <w:r w:rsidRPr="72030F88" w:rsidR="5781953E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recomtitulo</w:t>
            </w:r>
          </w:p>
        </w:tc>
        <w:tc>
          <w:tcPr>
            <w:tcW w:w="2880" w:type="dxa"/>
            <w:tcMar/>
          </w:tcPr>
          <w:p w:rsidR="00F969EB" w:rsidRDefault="00BD7941" w14:paraId="3A53FD9D" w14:textId="0F15453D">
            <w:r>
              <w:t>VARCHAR</w:t>
            </w:r>
          </w:p>
        </w:tc>
        <w:tc>
          <w:tcPr>
            <w:tcW w:w="2880" w:type="dxa"/>
            <w:tcMar/>
          </w:tcPr>
          <w:p w:rsidR="00F969EB" w:rsidRDefault="00BD7941" w14:paraId="43353724" w14:textId="77777777">
            <w:r>
              <w:t>Título</w:t>
            </w:r>
          </w:p>
        </w:tc>
      </w:tr>
      <w:tr w:rsidR="00F969EB" w:rsidTr="72030F88" w14:paraId="089AECD0" w14:textId="77777777">
        <w:trPr>
          <w:trHeight w:val="300"/>
        </w:trPr>
        <w:tc>
          <w:tcPr>
            <w:tcW w:w="2880" w:type="dxa"/>
            <w:tcMar/>
          </w:tcPr>
          <w:p w:rsidR="00F969EB" w:rsidRDefault="00BD7941" w14:paraId="3F928515" w14:textId="110689A5">
            <w:r w:rsidRPr="72030F88" w:rsidR="70B80CB5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recomdescripcion</w:t>
            </w:r>
          </w:p>
        </w:tc>
        <w:tc>
          <w:tcPr>
            <w:tcW w:w="2880" w:type="dxa"/>
            <w:tcMar/>
          </w:tcPr>
          <w:p w:rsidR="00F969EB" w:rsidRDefault="009B6D67" w14:paraId="73085A5B" w14:textId="4B6B11A1">
            <w:r>
              <w:t>VARCHAR</w:t>
            </w:r>
          </w:p>
        </w:tc>
        <w:tc>
          <w:tcPr>
            <w:tcW w:w="2880" w:type="dxa"/>
            <w:tcMar/>
          </w:tcPr>
          <w:p w:rsidR="00F969EB" w:rsidRDefault="00BD7941" w14:paraId="227F4C32" w14:textId="65F07910">
            <w:r>
              <w:t>Descripción</w:t>
            </w:r>
            <w:r w:rsidR="009B6D67">
              <w:t xml:space="preserve"> de la recomendacion</w:t>
            </w:r>
          </w:p>
        </w:tc>
      </w:tr>
      <w:tr w:rsidR="00F969EB" w:rsidTr="72030F88" w14:paraId="1B512718" w14:textId="77777777">
        <w:trPr>
          <w:trHeight w:val="300"/>
        </w:trPr>
        <w:tc>
          <w:tcPr>
            <w:tcW w:w="2880" w:type="dxa"/>
            <w:tcMar/>
          </w:tcPr>
          <w:p w:rsidR="00F969EB" w:rsidRDefault="00BD7941" w14:paraId="3A7BA873" w14:textId="555A1EC3">
            <w:r w:rsidRPr="72030F88" w:rsidR="093766F1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recomplazosolucion</w:t>
            </w:r>
          </w:p>
        </w:tc>
        <w:tc>
          <w:tcPr>
            <w:tcW w:w="2880" w:type="dxa"/>
            <w:tcMar/>
          </w:tcPr>
          <w:p w:rsidR="00F969EB" w:rsidRDefault="00BD7941" w14:paraId="34FA2928" w14:textId="77777777">
            <w:r>
              <w:t>INT</w:t>
            </w:r>
          </w:p>
        </w:tc>
        <w:tc>
          <w:tcPr>
            <w:tcW w:w="2880" w:type="dxa"/>
            <w:tcMar/>
          </w:tcPr>
          <w:p w:rsidR="00F969EB" w:rsidRDefault="00BD7941" w14:paraId="7C09B427" w14:textId="77777777">
            <w:r>
              <w:t>Plazo en días</w:t>
            </w:r>
          </w:p>
        </w:tc>
      </w:tr>
      <w:tr w:rsidR="00F969EB" w:rsidTr="72030F88" w14:paraId="692E34AA" w14:textId="77777777">
        <w:trPr>
          <w:trHeight w:val="300"/>
        </w:trPr>
        <w:tc>
          <w:tcPr>
            <w:tcW w:w="2880" w:type="dxa"/>
            <w:tcMar/>
          </w:tcPr>
          <w:p w:rsidRPr="009B6D67" w:rsidR="00F969EB" w:rsidRDefault="00BD7941" w14:paraId="13557EFD" w14:textId="2A0E82C7">
            <w:pPr/>
            <w:r w:rsidRPr="72030F88" w:rsidR="079AED37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Asesorias_idasesoria</w:t>
            </w:r>
          </w:p>
        </w:tc>
        <w:tc>
          <w:tcPr>
            <w:tcW w:w="2880" w:type="dxa"/>
            <w:tcMar/>
          </w:tcPr>
          <w:p w:rsidRPr="009B6D67" w:rsidR="00F969EB" w:rsidRDefault="00BD7941" w14:paraId="51F57D63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INT</w:t>
            </w:r>
          </w:p>
        </w:tc>
        <w:tc>
          <w:tcPr>
            <w:tcW w:w="2880" w:type="dxa"/>
            <w:tcMar/>
          </w:tcPr>
          <w:p w:rsidRPr="009B6D67" w:rsidR="00F969EB" w:rsidRDefault="00BD7941" w14:paraId="51D811C3" w14:textId="77777777">
            <w:pPr>
              <w:rPr>
                <w:highlight w:val="yellow"/>
              </w:rPr>
            </w:pPr>
            <w:r w:rsidRPr="009B6D67">
              <w:rPr>
                <w:highlight w:val="yellow"/>
              </w:rPr>
              <w:t>Asesoría asociada (FK a Asesoria.idasesoria)</w:t>
            </w:r>
          </w:p>
        </w:tc>
      </w:tr>
    </w:tbl>
    <w:p w:rsidR="00F969EB" w:rsidRDefault="00F969EB" w14:paraId="2CA73AE5" w14:textId="77777777"/>
    <w:sectPr w:rsidR="00F969EB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005091725">
    <w:abstractNumId w:val="8"/>
  </w:num>
  <w:num w:numId="2" w16cid:durableId="1624993462">
    <w:abstractNumId w:val="6"/>
  </w:num>
  <w:num w:numId="3" w16cid:durableId="378945417">
    <w:abstractNumId w:val="5"/>
  </w:num>
  <w:num w:numId="4" w16cid:durableId="2026902599">
    <w:abstractNumId w:val="4"/>
  </w:num>
  <w:num w:numId="5" w16cid:durableId="1132944235">
    <w:abstractNumId w:val="7"/>
  </w:num>
  <w:num w:numId="6" w16cid:durableId="2078478919">
    <w:abstractNumId w:val="3"/>
  </w:num>
  <w:num w:numId="7" w16cid:durableId="166217722">
    <w:abstractNumId w:val="2"/>
  </w:num>
  <w:num w:numId="8" w16cid:durableId="1625496793">
    <w:abstractNumId w:val="1"/>
  </w:num>
  <w:num w:numId="9" w16cid:durableId="202003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32B2"/>
    <w:rsid w:val="00473463"/>
    <w:rsid w:val="007A4A18"/>
    <w:rsid w:val="009B6D67"/>
    <w:rsid w:val="00AA1D8D"/>
    <w:rsid w:val="00B47730"/>
    <w:rsid w:val="00BD7941"/>
    <w:rsid w:val="00CB0664"/>
    <w:rsid w:val="00EA07EB"/>
    <w:rsid w:val="00F969EB"/>
    <w:rsid w:val="00FC693F"/>
    <w:rsid w:val="00FD6E0D"/>
    <w:rsid w:val="079AED37"/>
    <w:rsid w:val="093766F1"/>
    <w:rsid w:val="136A00A6"/>
    <w:rsid w:val="26C63D53"/>
    <w:rsid w:val="27A99366"/>
    <w:rsid w:val="2BAC424C"/>
    <w:rsid w:val="32ECF878"/>
    <w:rsid w:val="33206C5A"/>
    <w:rsid w:val="4108F9FD"/>
    <w:rsid w:val="4152ECA4"/>
    <w:rsid w:val="4416F80B"/>
    <w:rsid w:val="55246615"/>
    <w:rsid w:val="567A9A0B"/>
    <w:rsid w:val="5781953E"/>
    <w:rsid w:val="5DF48E7E"/>
    <w:rsid w:val="70B80CB5"/>
    <w:rsid w:val="7203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C45D9"/>
  <w14:defaultImageDpi w14:val="300"/>
  <w15:docId w15:val="{6D8FB907-1450-4293-AC7D-F222DEB9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BADILLA ESPINOZA ANTONIO</lastModifiedBy>
  <revision>4</revision>
  <dcterms:created xsi:type="dcterms:W3CDTF">2025-08-23T04:25:00.0000000Z</dcterms:created>
  <dcterms:modified xsi:type="dcterms:W3CDTF">2025-08-23T04:33:54.0792073Z</dcterms:modified>
  <category/>
</coreProperties>
</file>